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ACF1D" w14:textId="77777777" w:rsidR="00BA52CA" w:rsidRPr="00EC34BC" w:rsidRDefault="00000000" w:rsidP="004B3042">
      <w:pPr>
        <w:pStyle w:val="u2"/>
        <w:rPr>
          <w:rFonts w:ascii="Times New Roman" w:hAnsi="Times New Roman" w:cs="Times New Roman"/>
        </w:rPr>
      </w:pPr>
      <w:bookmarkStart w:id="0" w:name="_Toc168956188"/>
      <w:r w:rsidRPr="00EC34BC">
        <w:rPr>
          <w:rFonts w:ascii="Times New Roman" w:hAnsi="Times New Roman" w:cs="Times New Roman"/>
          <w:sz w:val="28"/>
          <w:szCs w:val="28"/>
        </w:rPr>
        <w:t>3.1. Thiết kế dữ liệu</w:t>
      </w:r>
      <w:bookmarkEnd w:id="0"/>
    </w:p>
    <w:p w14:paraId="1C182F94" w14:textId="77777777" w:rsidR="00BA52CA" w:rsidRPr="00EC34BC" w:rsidRDefault="00000000">
      <w:pPr>
        <w:numPr>
          <w:ilvl w:val="0"/>
          <w:numId w:val="20"/>
        </w:numPr>
        <w:tabs>
          <w:tab w:val="clear" w:pos="425"/>
        </w:tabs>
        <w:rPr>
          <w:rFonts w:ascii="Times New Roman" w:hAnsi="Times New Roman" w:cs="Times New Roman"/>
          <w:b/>
          <w:bCs/>
        </w:rPr>
      </w:pPr>
      <w:r w:rsidRPr="00EC34BC">
        <w:rPr>
          <w:rFonts w:ascii="Times New Roman" w:hAnsi="Times New Roman" w:cs="Times New Roman"/>
          <w:b/>
          <w:bCs/>
        </w:rPr>
        <w:t>Thiết kế dữ liệu:</w:t>
      </w:r>
    </w:p>
    <w:p w14:paraId="66E60DE6" w14:textId="77777777" w:rsidR="00BA52CA" w:rsidRPr="00EC34BC" w:rsidRDefault="00000000">
      <w:pPr>
        <w:numPr>
          <w:ilvl w:val="0"/>
          <w:numId w:val="21"/>
        </w:numPr>
        <w:tabs>
          <w:tab w:val="clear" w:pos="425"/>
        </w:tabs>
        <w:rPr>
          <w:rFonts w:ascii="Times New Roman" w:hAnsi="Times New Roman" w:cs="Times New Roman"/>
          <w:b/>
          <w:bCs/>
        </w:rPr>
      </w:pPr>
      <w:r w:rsidRPr="00EC34BC">
        <w:rPr>
          <w:rFonts w:ascii="Times New Roman" w:hAnsi="Times New Roman" w:cs="Times New Roman"/>
          <w:b/>
          <w:bCs/>
        </w:rPr>
        <w:t xml:space="preserve">Xác định tập thực thể </w:t>
      </w:r>
    </w:p>
    <w:p w14:paraId="22B015E6" w14:textId="77777777" w:rsidR="00BA52CA" w:rsidRPr="00EC34BC" w:rsidRDefault="00BA52CA">
      <w:pPr>
        <w:rPr>
          <w:rFonts w:ascii="Times New Roman" w:hAnsi="Times New Roman" w:cs="Times New Roman"/>
        </w:rPr>
      </w:pPr>
    </w:p>
    <w:p w14:paraId="5844D28C" w14:textId="50EA9E1D" w:rsidR="00BA52CA" w:rsidRPr="00EC34BC" w:rsidRDefault="00000000">
      <w:pPr>
        <w:numPr>
          <w:ilvl w:val="0"/>
          <w:numId w:val="22"/>
        </w:numPr>
        <w:tabs>
          <w:tab w:val="clear" w:pos="420"/>
        </w:tabs>
        <w:rPr>
          <w:rFonts w:ascii="Times New Roman" w:hAnsi="Times New Roman" w:cs="Times New Roman"/>
        </w:rPr>
      </w:pPr>
      <w:r w:rsidRPr="00EC34BC">
        <w:rPr>
          <w:rFonts w:ascii="Times New Roman" w:hAnsi="Times New Roman" w:cs="Times New Roman"/>
        </w:rPr>
        <w:t>HOATDONG(</w:t>
      </w:r>
      <w:r w:rsidRPr="00EC34BC">
        <w:rPr>
          <w:rFonts w:ascii="Times New Roman" w:hAnsi="Times New Roman" w:cs="Times New Roman"/>
          <w:b/>
          <w:bCs/>
          <w:u w:val="single"/>
        </w:rPr>
        <w:t>MAHD</w:t>
      </w:r>
      <w:r w:rsidRPr="00EC34BC">
        <w:rPr>
          <w:rFonts w:ascii="Times New Roman" w:hAnsi="Times New Roman" w:cs="Times New Roman"/>
        </w:rPr>
        <w:t>,TENHD,THOIGIAN,DIADIEM,</w:t>
      </w:r>
      <w:r w:rsidR="004B3042" w:rsidRPr="00EC34BC">
        <w:rPr>
          <w:rFonts w:ascii="Times New Roman" w:hAnsi="Times New Roman" w:cs="Times New Roman"/>
        </w:rPr>
        <w:t xml:space="preserve"> </w:t>
      </w:r>
      <w:r w:rsidRPr="00EC34BC">
        <w:rPr>
          <w:rFonts w:ascii="Times New Roman" w:hAnsi="Times New Roman" w:cs="Times New Roman"/>
        </w:rPr>
        <w:t>MOTAHD,LEPHI,TRANGTHAI)</w:t>
      </w:r>
    </w:p>
    <w:p w14:paraId="634E3553" w14:textId="77777777" w:rsidR="00BA52CA" w:rsidRPr="00EC34BC" w:rsidRDefault="00000000">
      <w:pPr>
        <w:numPr>
          <w:ilvl w:val="0"/>
          <w:numId w:val="22"/>
        </w:numPr>
        <w:tabs>
          <w:tab w:val="clear" w:pos="420"/>
        </w:tabs>
        <w:rPr>
          <w:rFonts w:ascii="Times New Roman" w:hAnsi="Times New Roman" w:cs="Times New Roman"/>
        </w:rPr>
      </w:pPr>
      <w:r w:rsidRPr="00EC34BC">
        <w:rPr>
          <w:rFonts w:ascii="Times New Roman" w:hAnsi="Times New Roman" w:cs="Times New Roman"/>
        </w:rPr>
        <w:t>SINHVIEN(</w:t>
      </w:r>
      <w:r w:rsidRPr="00EC34BC">
        <w:rPr>
          <w:rFonts w:ascii="Times New Roman" w:hAnsi="Times New Roman" w:cs="Times New Roman"/>
          <w:b/>
          <w:bCs/>
          <w:u w:val="single"/>
        </w:rPr>
        <w:t>MASV</w:t>
      </w:r>
      <w:r w:rsidRPr="00EC34BC">
        <w:rPr>
          <w:rFonts w:ascii="Times New Roman" w:hAnsi="Times New Roman" w:cs="Times New Roman"/>
        </w:rPr>
        <w:t>, HOTENSV, LOP, KHOA, EMAIL, SDT, NGAYSINH, KHOAHOC)</w:t>
      </w:r>
    </w:p>
    <w:p w14:paraId="4A60A3A4" w14:textId="77777777" w:rsidR="00BA52CA" w:rsidRPr="00EC34BC" w:rsidRDefault="00000000">
      <w:pPr>
        <w:numPr>
          <w:ilvl w:val="0"/>
          <w:numId w:val="22"/>
        </w:numPr>
        <w:tabs>
          <w:tab w:val="clear" w:pos="420"/>
        </w:tabs>
        <w:rPr>
          <w:rFonts w:ascii="Times New Roman" w:hAnsi="Times New Roman" w:cs="Times New Roman"/>
        </w:rPr>
      </w:pPr>
      <w:r w:rsidRPr="00EC34BC">
        <w:rPr>
          <w:rFonts w:ascii="Times New Roman" w:hAnsi="Times New Roman" w:cs="Times New Roman"/>
        </w:rPr>
        <w:t>DOANTRUONG (</w:t>
      </w:r>
      <w:r w:rsidRPr="00EC34BC">
        <w:rPr>
          <w:rFonts w:ascii="Times New Roman" w:hAnsi="Times New Roman" w:cs="Times New Roman"/>
          <w:b/>
          <w:bCs/>
          <w:u w:val="single"/>
        </w:rPr>
        <w:t>MADT</w:t>
      </w:r>
      <w:r w:rsidRPr="00EC34BC">
        <w:rPr>
          <w:rFonts w:ascii="Times New Roman" w:hAnsi="Times New Roman" w:cs="Times New Roman"/>
        </w:rPr>
        <w:t>, CHUCVU, EMAIL,SDT)</w:t>
      </w:r>
    </w:p>
    <w:p w14:paraId="7872B965" w14:textId="77777777" w:rsidR="00BA52CA" w:rsidRPr="00EC34BC" w:rsidRDefault="00000000">
      <w:pPr>
        <w:numPr>
          <w:ilvl w:val="0"/>
          <w:numId w:val="22"/>
        </w:numPr>
        <w:tabs>
          <w:tab w:val="clear" w:pos="420"/>
        </w:tabs>
        <w:rPr>
          <w:rFonts w:ascii="Times New Roman" w:hAnsi="Times New Roman" w:cs="Times New Roman"/>
        </w:rPr>
      </w:pPr>
      <w:r w:rsidRPr="00EC34BC">
        <w:rPr>
          <w:rFonts w:ascii="Times New Roman" w:hAnsi="Times New Roman" w:cs="Times New Roman"/>
        </w:rPr>
        <w:t xml:space="preserve">QUYEN( </w:t>
      </w:r>
      <w:r w:rsidRPr="00EC34BC">
        <w:rPr>
          <w:rFonts w:ascii="Times New Roman" w:hAnsi="Times New Roman" w:cs="Times New Roman"/>
          <w:b/>
          <w:bCs/>
          <w:u w:val="single"/>
        </w:rPr>
        <w:t>MAQUYEN</w:t>
      </w:r>
      <w:r w:rsidRPr="00EC34BC">
        <w:rPr>
          <w:rFonts w:ascii="Times New Roman" w:hAnsi="Times New Roman" w:cs="Times New Roman"/>
        </w:rPr>
        <w:t>, TENQUYEN)</w:t>
      </w:r>
    </w:p>
    <w:p w14:paraId="643F4A54" w14:textId="77777777" w:rsidR="00BA52CA" w:rsidRPr="00EC34BC" w:rsidRDefault="00000000">
      <w:pPr>
        <w:numPr>
          <w:ilvl w:val="0"/>
          <w:numId w:val="22"/>
        </w:numPr>
        <w:tabs>
          <w:tab w:val="clear" w:pos="420"/>
        </w:tabs>
        <w:rPr>
          <w:rFonts w:ascii="Times New Roman" w:hAnsi="Times New Roman" w:cs="Times New Roman"/>
        </w:rPr>
      </w:pPr>
      <w:r w:rsidRPr="00EC34BC">
        <w:rPr>
          <w:rFonts w:ascii="Times New Roman" w:hAnsi="Times New Roman" w:cs="Times New Roman"/>
        </w:rPr>
        <w:t>TAIKHOAN(</w:t>
      </w:r>
      <w:r w:rsidRPr="00EC34BC">
        <w:rPr>
          <w:rFonts w:ascii="Times New Roman" w:hAnsi="Times New Roman" w:cs="Times New Roman"/>
          <w:b/>
          <w:bCs/>
          <w:u w:val="single"/>
        </w:rPr>
        <w:t>MATK</w:t>
      </w:r>
      <w:r w:rsidRPr="00EC34BC">
        <w:rPr>
          <w:rFonts w:ascii="Times New Roman" w:hAnsi="Times New Roman" w:cs="Times New Roman"/>
        </w:rPr>
        <w:t>,TENTK, MATKHAU, TRANGTHAI)</w:t>
      </w:r>
    </w:p>
    <w:p w14:paraId="6B13756B" w14:textId="77777777" w:rsidR="00BA52CA" w:rsidRPr="00EC34BC" w:rsidRDefault="00000000">
      <w:pPr>
        <w:numPr>
          <w:ilvl w:val="0"/>
          <w:numId w:val="22"/>
        </w:numPr>
        <w:tabs>
          <w:tab w:val="clear" w:pos="420"/>
        </w:tabs>
        <w:rPr>
          <w:rFonts w:ascii="Times New Roman" w:hAnsi="Times New Roman" w:cs="Times New Roman"/>
        </w:rPr>
      </w:pPr>
      <w:r w:rsidRPr="00EC34BC">
        <w:rPr>
          <w:rFonts w:ascii="Times New Roman" w:hAnsi="Times New Roman" w:cs="Times New Roman"/>
        </w:rPr>
        <w:t>NGUOIDKTAOHD(</w:t>
      </w:r>
      <w:r w:rsidRPr="00EC34BC">
        <w:rPr>
          <w:rFonts w:ascii="Times New Roman" w:hAnsi="Times New Roman" w:cs="Times New Roman"/>
          <w:b/>
          <w:bCs/>
          <w:u w:val="single"/>
        </w:rPr>
        <w:t>MANGUOIDKHD</w:t>
      </w:r>
      <w:r w:rsidRPr="00EC34BC">
        <w:rPr>
          <w:rFonts w:ascii="Times New Roman" w:hAnsi="Times New Roman" w:cs="Times New Roman"/>
        </w:rPr>
        <w:t>, MASV,CHUCVU, DONVI)</w:t>
      </w:r>
    </w:p>
    <w:p w14:paraId="648C8234" w14:textId="77777777" w:rsidR="00BA52CA" w:rsidRPr="00EC34BC" w:rsidRDefault="00000000">
      <w:pPr>
        <w:numPr>
          <w:ilvl w:val="0"/>
          <w:numId w:val="22"/>
        </w:numPr>
        <w:tabs>
          <w:tab w:val="clear" w:pos="420"/>
        </w:tabs>
        <w:rPr>
          <w:rFonts w:ascii="Times New Roman" w:hAnsi="Times New Roman" w:cs="Times New Roman"/>
        </w:rPr>
      </w:pPr>
      <w:r w:rsidRPr="00EC34BC">
        <w:rPr>
          <w:rFonts w:ascii="Times New Roman" w:hAnsi="Times New Roman" w:cs="Times New Roman"/>
        </w:rPr>
        <w:t>LICHTHAMGIAHD (</w:t>
      </w:r>
      <w:r w:rsidRPr="00EC34BC">
        <w:rPr>
          <w:rFonts w:ascii="Times New Roman" w:hAnsi="Times New Roman" w:cs="Times New Roman"/>
          <w:b/>
          <w:bCs/>
          <w:u w:val="single"/>
        </w:rPr>
        <w:t>MALICHTHAMGIAHD</w:t>
      </w:r>
      <w:r w:rsidRPr="00EC34BC">
        <w:rPr>
          <w:rFonts w:ascii="Times New Roman" w:hAnsi="Times New Roman" w:cs="Times New Roman"/>
        </w:rPr>
        <w:t>, THOIGIAN, MOTA)</w:t>
      </w:r>
    </w:p>
    <w:p w14:paraId="7D6BFA4D" w14:textId="77777777" w:rsidR="00BA52CA" w:rsidRPr="00EC34BC" w:rsidRDefault="00000000">
      <w:pPr>
        <w:numPr>
          <w:ilvl w:val="0"/>
          <w:numId w:val="22"/>
        </w:numPr>
        <w:tabs>
          <w:tab w:val="clear" w:pos="420"/>
        </w:tabs>
        <w:rPr>
          <w:rFonts w:ascii="Times New Roman" w:hAnsi="Times New Roman" w:cs="Times New Roman"/>
        </w:rPr>
      </w:pPr>
      <w:r w:rsidRPr="00EC34BC">
        <w:rPr>
          <w:rFonts w:ascii="Times New Roman" w:hAnsi="Times New Roman" w:cs="Times New Roman"/>
        </w:rPr>
        <w:t>THONGKEHD (</w:t>
      </w:r>
      <w:r w:rsidRPr="00EC34BC">
        <w:rPr>
          <w:rFonts w:ascii="Times New Roman" w:hAnsi="Times New Roman" w:cs="Times New Roman"/>
          <w:b/>
          <w:bCs/>
          <w:u w:val="single"/>
        </w:rPr>
        <w:t>MATHONGKEHD</w:t>
      </w:r>
      <w:r w:rsidRPr="00EC34BC">
        <w:rPr>
          <w:rFonts w:ascii="Times New Roman" w:hAnsi="Times New Roman" w:cs="Times New Roman"/>
        </w:rPr>
        <w:t>, SOLUONGSINHVIEN, DSSV)</w:t>
      </w:r>
    </w:p>
    <w:p w14:paraId="326E4E04" w14:textId="77777777" w:rsidR="00BA52CA" w:rsidRPr="00EC34BC" w:rsidRDefault="00000000">
      <w:pPr>
        <w:numPr>
          <w:ilvl w:val="0"/>
          <w:numId w:val="22"/>
        </w:numPr>
        <w:tabs>
          <w:tab w:val="clear" w:pos="420"/>
        </w:tabs>
        <w:rPr>
          <w:rFonts w:ascii="Times New Roman" w:hAnsi="Times New Roman" w:cs="Times New Roman"/>
        </w:rPr>
      </w:pPr>
      <w:r w:rsidRPr="00EC34BC">
        <w:rPr>
          <w:rFonts w:ascii="Times New Roman" w:hAnsi="Times New Roman" w:cs="Times New Roman"/>
        </w:rPr>
        <w:t>KHOA (</w:t>
      </w:r>
      <w:r w:rsidRPr="00EC34BC">
        <w:rPr>
          <w:rFonts w:ascii="Times New Roman" w:hAnsi="Times New Roman" w:cs="Times New Roman"/>
          <w:b/>
          <w:bCs/>
          <w:u w:val="single"/>
        </w:rPr>
        <w:t>MAKHOA</w:t>
      </w:r>
      <w:r w:rsidRPr="00EC34BC">
        <w:rPr>
          <w:rFonts w:ascii="Times New Roman" w:hAnsi="Times New Roman" w:cs="Times New Roman"/>
        </w:rPr>
        <w:t>, TENKHOA, EMAIL, CHUNHIEM)</w:t>
      </w:r>
    </w:p>
    <w:p w14:paraId="4CB3B49D" w14:textId="77777777" w:rsidR="00BA52CA" w:rsidRPr="00EC34BC" w:rsidRDefault="00000000">
      <w:pPr>
        <w:numPr>
          <w:ilvl w:val="0"/>
          <w:numId w:val="22"/>
        </w:numPr>
        <w:tabs>
          <w:tab w:val="clear" w:pos="420"/>
        </w:tabs>
        <w:rPr>
          <w:rFonts w:ascii="Times New Roman" w:hAnsi="Times New Roman" w:cs="Times New Roman"/>
        </w:rPr>
      </w:pPr>
      <w:r w:rsidRPr="00EC34BC">
        <w:rPr>
          <w:rFonts w:ascii="Times New Roman" w:hAnsi="Times New Roman" w:cs="Times New Roman"/>
        </w:rPr>
        <w:t>LOP (</w:t>
      </w:r>
      <w:r w:rsidRPr="00EC34BC">
        <w:rPr>
          <w:rFonts w:ascii="Times New Roman" w:hAnsi="Times New Roman" w:cs="Times New Roman"/>
          <w:b/>
          <w:bCs/>
          <w:u w:val="single"/>
        </w:rPr>
        <w:t>MALOP</w:t>
      </w:r>
      <w:r w:rsidRPr="00EC34BC">
        <w:rPr>
          <w:rFonts w:ascii="Times New Roman" w:hAnsi="Times New Roman" w:cs="Times New Roman"/>
        </w:rPr>
        <w:t>, TENLOP)</w:t>
      </w:r>
    </w:p>
    <w:p w14:paraId="2524B79D" w14:textId="77777777" w:rsidR="00BA52CA" w:rsidRPr="00EC34BC" w:rsidRDefault="00000000">
      <w:pPr>
        <w:numPr>
          <w:ilvl w:val="0"/>
          <w:numId w:val="22"/>
        </w:numPr>
        <w:tabs>
          <w:tab w:val="clear" w:pos="420"/>
        </w:tabs>
        <w:rPr>
          <w:rFonts w:ascii="Times New Roman" w:hAnsi="Times New Roman" w:cs="Times New Roman"/>
        </w:rPr>
      </w:pPr>
      <w:r w:rsidRPr="00EC34BC">
        <w:rPr>
          <w:rFonts w:ascii="Times New Roman" w:hAnsi="Times New Roman" w:cs="Times New Roman"/>
        </w:rPr>
        <w:t>THONGBAO (</w:t>
      </w:r>
      <w:r w:rsidRPr="00EC34BC">
        <w:rPr>
          <w:rFonts w:ascii="Times New Roman" w:hAnsi="Times New Roman" w:cs="Times New Roman"/>
          <w:b/>
          <w:bCs/>
          <w:u w:val="single"/>
        </w:rPr>
        <w:t>MATHONGBAO</w:t>
      </w:r>
      <w:r w:rsidRPr="00EC34BC">
        <w:rPr>
          <w:rFonts w:ascii="Times New Roman" w:hAnsi="Times New Roman" w:cs="Times New Roman"/>
        </w:rPr>
        <w:t>, NOIDUNGTHONGBAO, NGAYTB)</w:t>
      </w:r>
    </w:p>
    <w:p w14:paraId="0CA4CDF1" w14:textId="77777777" w:rsidR="00BA52CA" w:rsidRPr="00EC34BC" w:rsidRDefault="00000000">
      <w:pPr>
        <w:numPr>
          <w:ilvl w:val="0"/>
          <w:numId w:val="21"/>
        </w:numPr>
        <w:tabs>
          <w:tab w:val="clear" w:pos="425"/>
        </w:tabs>
        <w:rPr>
          <w:rFonts w:ascii="Times New Roman" w:hAnsi="Times New Roman" w:cs="Times New Roman"/>
          <w:b/>
          <w:bCs/>
        </w:rPr>
      </w:pPr>
      <w:r w:rsidRPr="00EC34BC">
        <w:rPr>
          <w:rFonts w:ascii="Times New Roman" w:hAnsi="Times New Roman" w:cs="Times New Roman"/>
          <w:b/>
          <w:bCs/>
        </w:rPr>
        <w:t>Sơ đồ ERD</w:t>
      </w:r>
    </w:p>
    <w:p w14:paraId="297D4A1A" w14:textId="77777777" w:rsidR="00BA52CA" w:rsidRPr="00EC34BC" w:rsidRDefault="00000000">
      <w:pPr>
        <w:rPr>
          <w:rFonts w:ascii="Times New Roman" w:hAnsi="Times New Roman" w:cs="Times New Roman"/>
        </w:rPr>
      </w:pPr>
      <w:r w:rsidRPr="00EC34BC">
        <w:rPr>
          <w:rFonts w:ascii="Times New Roman" w:hAnsi="Times New Roman" w:cs="Times New Roman"/>
          <w:noProof/>
        </w:rPr>
        <w:drawing>
          <wp:inline distT="0" distB="0" distL="114300" distR="114300" wp14:anchorId="15EB206E" wp14:editId="7847E038">
            <wp:extent cx="6833870" cy="3712210"/>
            <wp:effectExtent l="0" t="0" r="8890" b="63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6833870" cy="3712210"/>
                    </a:xfrm>
                    <a:prstGeom prst="rect">
                      <a:avLst/>
                    </a:prstGeom>
                    <a:noFill/>
                    <a:ln>
                      <a:noFill/>
                    </a:ln>
                  </pic:spPr>
                </pic:pic>
              </a:graphicData>
            </a:graphic>
          </wp:inline>
        </w:drawing>
      </w:r>
    </w:p>
    <w:p w14:paraId="4690A016" w14:textId="77777777" w:rsidR="00BA52CA" w:rsidRPr="00EC34BC" w:rsidRDefault="00BA52CA">
      <w:pPr>
        <w:tabs>
          <w:tab w:val="left" w:pos="425"/>
        </w:tabs>
        <w:ind w:left="425"/>
        <w:rPr>
          <w:rFonts w:ascii="Times New Roman" w:hAnsi="Times New Roman" w:cs="Times New Roman"/>
          <w:b/>
          <w:bCs/>
        </w:rPr>
      </w:pPr>
    </w:p>
    <w:p w14:paraId="355A4143" w14:textId="77777777" w:rsidR="00BA52CA" w:rsidRPr="00EC34BC" w:rsidRDefault="00BA52CA">
      <w:pPr>
        <w:pStyle w:val="oancuaDanhsach"/>
        <w:rPr>
          <w:rFonts w:ascii="Times New Roman" w:hAnsi="Times New Roman" w:cs="Times New Roman"/>
          <w:b/>
          <w:bCs/>
        </w:rPr>
      </w:pPr>
    </w:p>
    <w:p w14:paraId="628675F0" w14:textId="77777777" w:rsidR="00BA52CA" w:rsidRPr="00EC34BC" w:rsidRDefault="00000000">
      <w:pPr>
        <w:pStyle w:val="oancuaDanhsach"/>
        <w:numPr>
          <w:ilvl w:val="0"/>
          <w:numId w:val="23"/>
        </w:numPr>
        <w:ind w:left="426" w:hanging="426"/>
        <w:rPr>
          <w:rFonts w:ascii="Times New Roman" w:hAnsi="Times New Roman" w:cs="Times New Roman"/>
          <w:b/>
          <w:bCs/>
        </w:rPr>
      </w:pPr>
      <w:r w:rsidRPr="00EC34BC">
        <w:rPr>
          <w:rFonts w:ascii="Times New Roman" w:hAnsi="Times New Roman" w:cs="Times New Roman"/>
          <w:b/>
          <w:bCs/>
        </w:rPr>
        <w:t>Đổi ERD sang mô hình dữ liệu quan hệ:</w:t>
      </w:r>
    </w:p>
    <w:p w14:paraId="5B6766C8" w14:textId="77777777" w:rsidR="00BA52CA" w:rsidRPr="00EC34BC" w:rsidRDefault="00000000">
      <w:pPr>
        <w:numPr>
          <w:ilvl w:val="0"/>
          <w:numId w:val="24"/>
        </w:numPr>
        <w:rPr>
          <w:rFonts w:ascii="Times New Roman" w:hAnsi="Times New Roman" w:cs="Times New Roman"/>
        </w:rPr>
      </w:pPr>
      <w:r w:rsidRPr="00EC34BC">
        <w:rPr>
          <w:rFonts w:ascii="Times New Roman" w:hAnsi="Times New Roman" w:cs="Times New Roman"/>
        </w:rPr>
        <w:t>Activities(</w:t>
      </w:r>
      <w:r w:rsidRPr="00EC34BC">
        <w:rPr>
          <w:rFonts w:ascii="Times New Roman" w:hAnsi="Times New Roman" w:cs="Times New Roman"/>
          <w:b/>
          <w:bCs/>
          <w:color w:val="2E74B5" w:themeColor="accent1" w:themeShade="BF"/>
        </w:rPr>
        <w:t>id</w:t>
      </w:r>
      <w:r w:rsidRPr="00EC34BC">
        <w:rPr>
          <w:rFonts w:ascii="Times New Roman" w:hAnsi="Times New Roman" w:cs="Times New Roman"/>
        </w:rPr>
        <w:t xml:space="preserve">, act_name, act_description,  act_address, act_price, act_time, </w:t>
      </w:r>
      <w:r w:rsidRPr="00EC34BC">
        <w:rPr>
          <w:rFonts w:ascii="Times New Roman" w:hAnsi="Times New Roman" w:cs="Times New Roman"/>
          <w:b/>
          <w:bCs/>
          <w:color w:val="000000" w:themeColor="text1"/>
        </w:rPr>
        <w:t>act_staus</w:t>
      </w:r>
      <w:r w:rsidRPr="00EC34BC">
        <w:rPr>
          <w:rFonts w:ascii="Times New Roman" w:hAnsi="Times New Roman" w:cs="Times New Roman"/>
        </w:rPr>
        <w:t xml:space="preserve">, </w:t>
      </w:r>
      <w:r w:rsidRPr="00EC34BC">
        <w:rPr>
          <w:rFonts w:ascii="Times New Roman" w:hAnsi="Times New Roman" w:cs="Times New Roman"/>
          <w:b/>
          <w:bCs/>
          <w:color w:val="000000" w:themeColor="text1"/>
        </w:rPr>
        <w:t>creater_id</w:t>
      </w:r>
      <w:r w:rsidRPr="00EC34BC">
        <w:rPr>
          <w:rFonts w:ascii="Times New Roman" w:hAnsi="Times New Roman" w:cs="Times New Roman"/>
        </w:rPr>
        <w:t>,</w:t>
      </w:r>
      <w:r w:rsidRPr="00EC34BC">
        <w:rPr>
          <w:rFonts w:ascii="Times New Roman" w:hAnsi="Times New Roman" w:cs="Times New Roman"/>
          <w:b/>
          <w:bCs/>
        </w:rPr>
        <w:t xml:space="preserve"> audit_id</w:t>
      </w:r>
      <w:r w:rsidRPr="00EC34BC">
        <w:rPr>
          <w:rFonts w:ascii="Times New Roman" w:hAnsi="Times New Roman" w:cs="Times New Roman"/>
        </w:rPr>
        <w:t>, amount, organization, createdAt, updatedAt)</w:t>
      </w:r>
    </w:p>
    <w:p w14:paraId="28DEE465" w14:textId="77777777" w:rsidR="00BA52CA" w:rsidRPr="00EC34BC" w:rsidRDefault="00000000">
      <w:pPr>
        <w:numPr>
          <w:ilvl w:val="0"/>
          <w:numId w:val="24"/>
        </w:numPr>
        <w:rPr>
          <w:rFonts w:ascii="Times New Roman" w:hAnsi="Times New Roman" w:cs="Times New Roman"/>
        </w:rPr>
      </w:pPr>
      <w:r w:rsidRPr="00EC34BC">
        <w:rPr>
          <w:rFonts w:ascii="Times New Roman" w:hAnsi="Times New Roman" w:cs="Times New Roman"/>
        </w:rPr>
        <w:t>Classes(</w:t>
      </w:r>
      <w:r w:rsidRPr="00EC34BC">
        <w:rPr>
          <w:rFonts w:ascii="Times New Roman" w:hAnsi="Times New Roman" w:cs="Times New Roman"/>
          <w:b/>
          <w:bCs/>
          <w:color w:val="2E74B5" w:themeColor="accent1" w:themeShade="BF"/>
        </w:rPr>
        <w:t>id</w:t>
      </w:r>
      <w:r w:rsidRPr="00EC34BC">
        <w:rPr>
          <w:rFonts w:ascii="Times New Roman" w:hAnsi="Times New Roman" w:cs="Times New Roman"/>
        </w:rPr>
        <w:t xml:space="preserve">, class_name, </w:t>
      </w:r>
      <w:r w:rsidRPr="00EC34BC">
        <w:rPr>
          <w:rFonts w:ascii="Times New Roman" w:hAnsi="Times New Roman" w:cs="Times New Roman"/>
          <w:b/>
          <w:bCs/>
        </w:rPr>
        <w:t>department_id</w:t>
      </w:r>
      <w:r w:rsidRPr="00EC34BC">
        <w:rPr>
          <w:rFonts w:ascii="Times New Roman" w:hAnsi="Times New Roman" w:cs="Times New Roman"/>
        </w:rPr>
        <w:t>, year, createdAt, updatedAt)</w:t>
      </w:r>
    </w:p>
    <w:p w14:paraId="09ECB316" w14:textId="77777777" w:rsidR="00BA52CA" w:rsidRPr="00EC34BC" w:rsidRDefault="00000000">
      <w:pPr>
        <w:numPr>
          <w:ilvl w:val="0"/>
          <w:numId w:val="24"/>
        </w:numPr>
        <w:rPr>
          <w:rFonts w:ascii="Times New Roman" w:hAnsi="Times New Roman" w:cs="Times New Roman"/>
        </w:rPr>
      </w:pPr>
      <w:r w:rsidRPr="00EC34BC">
        <w:rPr>
          <w:rFonts w:ascii="Times New Roman" w:hAnsi="Times New Roman" w:cs="Times New Roman"/>
        </w:rPr>
        <w:t>Departments (</w:t>
      </w:r>
      <w:r w:rsidRPr="00EC34BC">
        <w:rPr>
          <w:rFonts w:ascii="Times New Roman" w:hAnsi="Times New Roman" w:cs="Times New Roman"/>
          <w:b/>
          <w:bCs/>
          <w:color w:val="2E74B5" w:themeColor="accent1" w:themeShade="BF"/>
        </w:rPr>
        <w:t>id</w:t>
      </w:r>
      <w:r w:rsidRPr="00EC34BC">
        <w:rPr>
          <w:rFonts w:ascii="Times New Roman" w:hAnsi="Times New Roman" w:cs="Times New Roman"/>
        </w:rPr>
        <w:t>, depar_name, phone, email, createAt, updateAt)</w:t>
      </w:r>
    </w:p>
    <w:p w14:paraId="589F15E7" w14:textId="77777777" w:rsidR="00BA52CA" w:rsidRPr="00EC34BC" w:rsidRDefault="00000000">
      <w:pPr>
        <w:numPr>
          <w:ilvl w:val="0"/>
          <w:numId w:val="24"/>
        </w:numPr>
        <w:rPr>
          <w:rFonts w:ascii="Times New Roman" w:hAnsi="Times New Roman" w:cs="Times New Roman"/>
        </w:rPr>
      </w:pPr>
      <w:r w:rsidRPr="00EC34BC">
        <w:rPr>
          <w:rFonts w:ascii="Times New Roman" w:hAnsi="Times New Roman" w:cs="Times New Roman"/>
        </w:rPr>
        <w:t>Notifications (</w:t>
      </w:r>
      <w:r w:rsidRPr="00EC34BC">
        <w:rPr>
          <w:rFonts w:ascii="Times New Roman" w:hAnsi="Times New Roman" w:cs="Times New Roman"/>
          <w:b/>
          <w:bCs/>
          <w:color w:val="2E74B5" w:themeColor="accent1" w:themeShade="BF"/>
        </w:rPr>
        <w:t xml:space="preserve">id </w:t>
      </w:r>
      <w:r w:rsidRPr="00EC34BC">
        <w:rPr>
          <w:rFonts w:ascii="Times New Roman" w:hAnsi="Times New Roman" w:cs="Times New Roman"/>
        </w:rPr>
        <w:t xml:space="preserve">, </w:t>
      </w:r>
      <w:r w:rsidRPr="00EC34BC">
        <w:rPr>
          <w:rFonts w:ascii="Times New Roman" w:hAnsi="Times New Roman" w:cs="Times New Roman"/>
          <w:b/>
          <w:bCs/>
        </w:rPr>
        <w:t>object_id</w:t>
      </w:r>
      <w:r w:rsidRPr="00EC34BC">
        <w:rPr>
          <w:rFonts w:ascii="Times New Roman" w:hAnsi="Times New Roman" w:cs="Times New Roman"/>
        </w:rPr>
        <w:t xml:space="preserve"> , message, </w:t>
      </w:r>
      <w:r w:rsidRPr="00EC34BC">
        <w:rPr>
          <w:rFonts w:ascii="Times New Roman" w:hAnsi="Times New Roman" w:cs="Times New Roman"/>
          <w:b/>
          <w:bCs/>
        </w:rPr>
        <w:t>act_id</w:t>
      </w:r>
      <w:r w:rsidRPr="00EC34BC">
        <w:rPr>
          <w:rFonts w:ascii="Times New Roman" w:hAnsi="Times New Roman" w:cs="Times New Roman"/>
        </w:rPr>
        <w:t>, createdAt, updatedAt)</w:t>
      </w:r>
    </w:p>
    <w:p w14:paraId="6A18209F" w14:textId="77777777" w:rsidR="00BA52CA" w:rsidRPr="00EC34BC" w:rsidRDefault="00000000">
      <w:pPr>
        <w:numPr>
          <w:ilvl w:val="0"/>
          <w:numId w:val="24"/>
        </w:numPr>
        <w:rPr>
          <w:rFonts w:ascii="Times New Roman" w:hAnsi="Times New Roman" w:cs="Times New Roman"/>
        </w:rPr>
      </w:pPr>
      <w:r w:rsidRPr="00EC34BC">
        <w:rPr>
          <w:rFonts w:ascii="Times New Roman" w:hAnsi="Times New Roman" w:cs="Times New Roman"/>
        </w:rPr>
        <w:t>Objects (</w:t>
      </w:r>
      <w:r w:rsidRPr="00EC34BC">
        <w:rPr>
          <w:rFonts w:ascii="Times New Roman" w:hAnsi="Times New Roman" w:cs="Times New Roman"/>
          <w:b/>
          <w:bCs/>
          <w:color w:val="2E74B5" w:themeColor="accent1" w:themeShade="BF"/>
        </w:rPr>
        <w:t>id</w:t>
      </w:r>
      <w:r w:rsidRPr="00EC34BC">
        <w:rPr>
          <w:rFonts w:ascii="Times New Roman" w:hAnsi="Times New Roman" w:cs="Times New Roman"/>
        </w:rPr>
        <w:t>, obj_name, createdAt, updatedAt)</w:t>
      </w:r>
    </w:p>
    <w:p w14:paraId="3AA86E92" w14:textId="77777777" w:rsidR="00BA52CA" w:rsidRPr="00EC34BC" w:rsidRDefault="00000000">
      <w:pPr>
        <w:numPr>
          <w:ilvl w:val="0"/>
          <w:numId w:val="24"/>
        </w:numPr>
        <w:rPr>
          <w:rFonts w:ascii="Times New Roman" w:hAnsi="Times New Roman" w:cs="Times New Roman"/>
        </w:rPr>
      </w:pPr>
      <w:r w:rsidRPr="00EC34BC">
        <w:rPr>
          <w:rFonts w:ascii="Times New Roman" w:hAnsi="Times New Roman" w:cs="Times New Roman"/>
        </w:rPr>
        <w:t>Permissions(</w:t>
      </w:r>
      <w:r w:rsidRPr="00EC34BC">
        <w:rPr>
          <w:rFonts w:ascii="Times New Roman" w:hAnsi="Times New Roman" w:cs="Times New Roman"/>
          <w:b/>
          <w:bCs/>
          <w:color w:val="0000FF"/>
        </w:rPr>
        <w:t>id</w:t>
      </w:r>
      <w:r w:rsidRPr="00EC34BC">
        <w:rPr>
          <w:rFonts w:ascii="Times New Roman" w:hAnsi="Times New Roman" w:cs="Times New Roman"/>
        </w:rPr>
        <w:t>, perm_name, perm_description,  createdAt, updatedAt)</w:t>
      </w:r>
    </w:p>
    <w:p w14:paraId="6AA6A5B6" w14:textId="77777777" w:rsidR="00BA52CA" w:rsidRPr="00EC34BC" w:rsidRDefault="00000000">
      <w:pPr>
        <w:numPr>
          <w:ilvl w:val="0"/>
          <w:numId w:val="24"/>
        </w:numPr>
        <w:rPr>
          <w:rFonts w:ascii="Times New Roman" w:hAnsi="Times New Roman" w:cs="Times New Roman"/>
        </w:rPr>
      </w:pPr>
      <w:r w:rsidRPr="00EC34BC">
        <w:rPr>
          <w:rFonts w:ascii="Times New Roman" w:hAnsi="Times New Roman" w:cs="Times New Roman"/>
        </w:rPr>
        <w:t xml:space="preserve">Register_Acts( </w:t>
      </w:r>
      <w:r w:rsidRPr="00EC34BC">
        <w:rPr>
          <w:rFonts w:ascii="Times New Roman" w:hAnsi="Times New Roman" w:cs="Times New Roman"/>
          <w:b/>
          <w:bCs/>
          <w:color w:val="0000FF"/>
        </w:rPr>
        <w:t>id</w:t>
      </w:r>
      <w:r w:rsidRPr="00EC34BC">
        <w:rPr>
          <w:rFonts w:ascii="Times New Roman" w:hAnsi="Times New Roman" w:cs="Times New Roman"/>
        </w:rPr>
        <w:t xml:space="preserve">, act_id, </w:t>
      </w:r>
      <w:r w:rsidRPr="00EC34BC">
        <w:rPr>
          <w:rFonts w:ascii="Times New Roman" w:hAnsi="Times New Roman" w:cs="Times New Roman"/>
          <w:b/>
          <w:bCs/>
        </w:rPr>
        <w:t>act_account</w:t>
      </w:r>
      <w:r w:rsidRPr="00EC34BC">
        <w:rPr>
          <w:rFonts w:ascii="Times New Roman" w:hAnsi="Times New Roman" w:cs="Times New Roman"/>
        </w:rPr>
        <w:t xml:space="preserve">, </w:t>
      </w:r>
      <w:r w:rsidRPr="00EC34BC">
        <w:rPr>
          <w:rFonts w:ascii="Times New Roman" w:hAnsi="Times New Roman" w:cs="Times New Roman"/>
          <w:b/>
          <w:bCs/>
        </w:rPr>
        <w:t>status_id</w:t>
      </w:r>
      <w:r w:rsidRPr="00EC34BC">
        <w:rPr>
          <w:rFonts w:ascii="Times New Roman" w:hAnsi="Times New Roman" w:cs="Times New Roman"/>
        </w:rPr>
        <w:t>, createdAt, updatedAt)</w:t>
      </w:r>
    </w:p>
    <w:p w14:paraId="16302CAF" w14:textId="77777777" w:rsidR="00BA52CA" w:rsidRPr="00EC34BC" w:rsidRDefault="00000000">
      <w:pPr>
        <w:numPr>
          <w:ilvl w:val="0"/>
          <w:numId w:val="24"/>
        </w:numPr>
        <w:rPr>
          <w:rFonts w:ascii="Times New Roman" w:hAnsi="Times New Roman" w:cs="Times New Roman"/>
        </w:rPr>
      </w:pPr>
      <w:r w:rsidRPr="00EC34BC">
        <w:rPr>
          <w:rFonts w:ascii="Times New Roman" w:hAnsi="Times New Roman" w:cs="Times New Roman"/>
        </w:rPr>
        <w:t xml:space="preserve">RolePermissions( </w:t>
      </w:r>
      <w:r w:rsidRPr="00EC34BC">
        <w:rPr>
          <w:rFonts w:ascii="Times New Roman" w:hAnsi="Times New Roman" w:cs="Times New Roman"/>
          <w:color w:val="0000FF"/>
        </w:rPr>
        <w:t>id</w:t>
      </w:r>
      <w:r w:rsidRPr="00EC34BC">
        <w:rPr>
          <w:rFonts w:ascii="Times New Roman" w:hAnsi="Times New Roman" w:cs="Times New Roman"/>
        </w:rPr>
        <w:t xml:space="preserve">, </w:t>
      </w:r>
      <w:r w:rsidRPr="00EC34BC">
        <w:rPr>
          <w:rFonts w:ascii="Times New Roman" w:hAnsi="Times New Roman" w:cs="Times New Roman"/>
          <w:b/>
          <w:bCs/>
        </w:rPr>
        <w:t>role_id</w:t>
      </w:r>
      <w:r w:rsidRPr="00EC34BC">
        <w:rPr>
          <w:rFonts w:ascii="Times New Roman" w:hAnsi="Times New Roman" w:cs="Times New Roman"/>
        </w:rPr>
        <w:t xml:space="preserve">, </w:t>
      </w:r>
      <w:r w:rsidRPr="00EC34BC">
        <w:rPr>
          <w:rFonts w:ascii="Times New Roman" w:hAnsi="Times New Roman" w:cs="Times New Roman"/>
          <w:b/>
          <w:bCs/>
        </w:rPr>
        <w:t>perm_id</w:t>
      </w:r>
      <w:r w:rsidRPr="00EC34BC">
        <w:rPr>
          <w:rFonts w:ascii="Times New Roman" w:hAnsi="Times New Roman" w:cs="Times New Roman"/>
        </w:rPr>
        <w:t>, createdAt, updatedAt)</w:t>
      </w:r>
    </w:p>
    <w:p w14:paraId="512EE8D3" w14:textId="77777777" w:rsidR="00BA52CA" w:rsidRPr="00EC34BC" w:rsidRDefault="00000000">
      <w:pPr>
        <w:numPr>
          <w:ilvl w:val="0"/>
          <w:numId w:val="24"/>
        </w:numPr>
        <w:rPr>
          <w:rFonts w:ascii="Times New Roman" w:hAnsi="Times New Roman" w:cs="Times New Roman"/>
        </w:rPr>
      </w:pPr>
      <w:r w:rsidRPr="00EC34BC">
        <w:rPr>
          <w:rFonts w:ascii="Times New Roman" w:hAnsi="Times New Roman" w:cs="Times New Roman"/>
        </w:rPr>
        <w:t>Roles (</w:t>
      </w:r>
      <w:r w:rsidRPr="00EC34BC">
        <w:rPr>
          <w:rFonts w:ascii="Times New Roman" w:hAnsi="Times New Roman" w:cs="Times New Roman"/>
          <w:color w:val="0000FF"/>
        </w:rPr>
        <w:t>id</w:t>
      </w:r>
      <w:r w:rsidRPr="00EC34BC">
        <w:rPr>
          <w:rFonts w:ascii="Times New Roman" w:hAnsi="Times New Roman" w:cs="Times New Roman"/>
        </w:rPr>
        <w:t>, role_name, role_description, createdAt, updatedAt)</w:t>
      </w:r>
    </w:p>
    <w:p w14:paraId="0FA6C9C9" w14:textId="77777777" w:rsidR="00BA52CA" w:rsidRPr="00EC34BC" w:rsidRDefault="00000000">
      <w:pPr>
        <w:numPr>
          <w:ilvl w:val="0"/>
          <w:numId w:val="24"/>
        </w:numPr>
        <w:rPr>
          <w:rFonts w:ascii="Times New Roman" w:hAnsi="Times New Roman" w:cs="Times New Roman"/>
        </w:rPr>
      </w:pPr>
      <w:r w:rsidRPr="00EC34BC">
        <w:rPr>
          <w:rFonts w:ascii="Times New Roman" w:hAnsi="Times New Roman" w:cs="Times New Roman"/>
        </w:rPr>
        <w:t>Status_Accounts (</w:t>
      </w:r>
      <w:r w:rsidRPr="00EC34BC">
        <w:rPr>
          <w:rFonts w:ascii="Times New Roman" w:hAnsi="Times New Roman" w:cs="Times New Roman"/>
          <w:color w:val="0000FF"/>
        </w:rPr>
        <w:t>id</w:t>
      </w:r>
      <w:r w:rsidRPr="00EC34BC">
        <w:rPr>
          <w:rFonts w:ascii="Times New Roman" w:hAnsi="Times New Roman" w:cs="Times New Roman"/>
        </w:rPr>
        <w:t>, status_act_name, createdAt, updatedAt)</w:t>
      </w:r>
    </w:p>
    <w:p w14:paraId="0C97E36A" w14:textId="77777777" w:rsidR="00BA52CA" w:rsidRPr="00EC34BC" w:rsidRDefault="00000000">
      <w:pPr>
        <w:numPr>
          <w:ilvl w:val="0"/>
          <w:numId w:val="24"/>
        </w:numPr>
        <w:rPr>
          <w:rFonts w:ascii="Times New Roman" w:hAnsi="Times New Roman" w:cs="Times New Roman"/>
        </w:rPr>
      </w:pPr>
      <w:r w:rsidRPr="00EC34BC">
        <w:rPr>
          <w:rFonts w:ascii="Times New Roman" w:hAnsi="Times New Roman" w:cs="Times New Roman"/>
        </w:rPr>
        <w:t xml:space="preserve">Students ( </w:t>
      </w:r>
      <w:r w:rsidRPr="00EC34BC">
        <w:rPr>
          <w:rFonts w:ascii="Times New Roman" w:hAnsi="Times New Roman" w:cs="Times New Roman"/>
          <w:color w:val="0000FF"/>
        </w:rPr>
        <w:t>MSSV</w:t>
      </w:r>
      <w:r w:rsidRPr="00EC34BC">
        <w:rPr>
          <w:rFonts w:ascii="Times New Roman" w:hAnsi="Times New Roman" w:cs="Times New Roman"/>
        </w:rPr>
        <w:t xml:space="preserve">, first_name ,  last_name, </w:t>
      </w:r>
      <w:r w:rsidRPr="00EC34BC">
        <w:rPr>
          <w:rFonts w:ascii="Times New Roman" w:hAnsi="Times New Roman" w:cs="Times New Roman"/>
          <w:b/>
          <w:bCs/>
        </w:rPr>
        <w:t>account_id</w:t>
      </w:r>
      <w:r w:rsidRPr="00EC34BC">
        <w:rPr>
          <w:rFonts w:ascii="Times New Roman" w:hAnsi="Times New Roman" w:cs="Times New Roman"/>
        </w:rPr>
        <w:t xml:space="preserve">, </w:t>
      </w:r>
      <w:r w:rsidRPr="00EC34BC">
        <w:rPr>
          <w:rFonts w:ascii="Times New Roman" w:hAnsi="Times New Roman" w:cs="Times New Roman"/>
          <w:b/>
          <w:bCs/>
        </w:rPr>
        <w:t>class_id</w:t>
      </w:r>
      <w:r w:rsidRPr="00EC34BC">
        <w:rPr>
          <w:rFonts w:ascii="Times New Roman" w:hAnsi="Times New Roman" w:cs="Times New Roman"/>
        </w:rPr>
        <w:t>, phone, address, position, birthday, gender_id, email, createdAt, updatedAt)</w:t>
      </w:r>
    </w:p>
    <w:p w14:paraId="39FC003F" w14:textId="77777777" w:rsidR="00BA52CA" w:rsidRPr="00EC34BC" w:rsidRDefault="00000000">
      <w:pPr>
        <w:numPr>
          <w:ilvl w:val="0"/>
          <w:numId w:val="24"/>
        </w:numPr>
        <w:rPr>
          <w:rFonts w:ascii="Times New Roman" w:hAnsi="Times New Roman" w:cs="Times New Roman"/>
        </w:rPr>
      </w:pPr>
      <w:r w:rsidRPr="00EC34BC">
        <w:rPr>
          <w:rFonts w:ascii="Times New Roman" w:hAnsi="Times New Roman" w:cs="Times New Roman"/>
        </w:rPr>
        <w:t xml:space="preserve">University_Unions ( </w:t>
      </w:r>
      <w:r w:rsidRPr="00EC34BC">
        <w:rPr>
          <w:rFonts w:ascii="Times New Roman" w:hAnsi="Times New Roman" w:cs="Times New Roman"/>
          <w:color w:val="0000FF"/>
        </w:rPr>
        <w:t>id</w:t>
      </w:r>
      <w:r w:rsidRPr="00EC34BC">
        <w:rPr>
          <w:rFonts w:ascii="Times New Roman" w:hAnsi="Times New Roman" w:cs="Times New Roman"/>
        </w:rPr>
        <w:t xml:space="preserve">, first_name ,  last_name, </w:t>
      </w:r>
      <w:r w:rsidRPr="00EC34BC">
        <w:rPr>
          <w:rFonts w:ascii="Times New Roman" w:hAnsi="Times New Roman" w:cs="Times New Roman"/>
          <w:b/>
          <w:bCs/>
        </w:rPr>
        <w:t>account_id,</w:t>
      </w:r>
      <w:r w:rsidRPr="00EC34BC">
        <w:rPr>
          <w:rFonts w:ascii="Times New Roman" w:hAnsi="Times New Roman" w:cs="Times New Roman"/>
        </w:rPr>
        <w:t xml:space="preserve"> phone, address, position, email,createdAt, updatedAt)</w:t>
      </w:r>
    </w:p>
    <w:p w14:paraId="13A24735" w14:textId="77777777" w:rsidR="00BA52CA" w:rsidRPr="00EC34BC" w:rsidRDefault="00000000">
      <w:pPr>
        <w:numPr>
          <w:ilvl w:val="0"/>
          <w:numId w:val="24"/>
        </w:numPr>
        <w:rPr>
          <w:rFonts w:ascii="Times New Roman" w:hAnsi="Times New Roman" w:cs="Times New Roman"/>
        </w:rPr>
      </w:pPr>
      <w:r w:rsidRPr="00EC34BC">
        <w:rPr>
          <w:rFonts w:ascii="Times New Roman" w:hAnsi="Times New Roman" w:cs="Times New Roman"/>
        </w:rPr>
        <w:t>Users (</w:t>
      </w:r>
      <w:r w:rsidRPr="00EC34BC">
        <w:rPr>
          <w:rFonts w:ascii="Times New Roman" w:hAnsi="Times New Roman" w:cs="Times New Roman"/>
          <w:color w:val="0000FF"/>
        </w:rPr>
        <w:t>id</w:t>
      </w:r>
      <w:r w:rsidRPr="00EC34BC">
        <w:rPr>
          <w:rFonts w:ascii="Times New Roman" w:hAnsi="Times New Roman" w:cs="Times New Roman"/>
        </w:rPr>
        <w:t xml:space="preserve">, username, </w:t>
      </w:r>
      <w:r w:rsidRPr="00EC34BC">
        <w:rPr>
          <w:rFonts w:ascii="Times New Roman" w:hAnsi="Times New Roman" w:cs="Times New Roman"/>
        </w:rPr>
        <w:tab/>
      </w:r>
      <w:r w:rsidRPr="00EC34BC">
        <w:rPr>
          <w:rFonts w:ascii="Times New Roman" w:hAnsi="Times New Roman" w:cs="Times New Roman"/>
          <w:b/>
          <w:bCs/>
        </w:rPr>
        <w:t>role_id</w:t>
      </w:r>
      <w:r w:rsidRPr="00EC34BC">
        <w:rPr>
          <w:rFonts w:ascii="Times New Roman" w:hAnsi="Times New Roman" w:cs="Times New Roman"/>
        </w:rPr>
        <w:t>, password,</w:t>
      </w:r>
      <w:r w:rsidRPr="00EC34BC">
        <w:rPr>
          <w:rFonts w:ascii="Times New Roman" w:hAnsi="Times New Roman" w:cs="Times New Roman"/>
          <w:b/>
          <w:bCs/>
        </w:rPr>
        <w:t xml:space="preserve"> status_id</w:t>
      </w:r>
      <w:r w:rsidRPr="00EC34BC">
        <w:rPr>
          <w:rFonts w:ascii="Times New Roman" w:hAnsi="Times New Roman" w:cs="Times New Roman"/>
        </w:rPr>
        <w:t>, otp, otpExpires,createdAt, updatedAt)</w:t>
      </w:r>
    </w:p>
    <w:p w14:paraId="53927952" w14:textId="77777777" w:rsidR="00BA52CA" w:rsidRPr="00EC34BC" w:rsidRDefault="00BA52CA">
      <w:pPr>
        <w:rPr>
          <w:rFonts w:ascii="Times New Roman" w:hAnsi="Times New Roman" w:cs="Times New Roman"/>
          <w:b/>
          <w:bCs/>
        </w:rPr>
      </w:pPr>
    </w:p>
    <w:p w14:paraId="35451A0D" w14:textId="77777777" w:rsidR="00BA52CA" w:rsidRPr="00EC34BC" w:rsidRDefault="00000000">
      <w:pPr>
        <w:numPr>
          <w:ilvl w:val="0"/>
          <w:numId w:val="23"/>
        </w:numPr>
        <w:ind w:left="280"/>
        <w:rPr>
          <w:rFonts w:ascii="Times New Roman" w:hAnsi="Times New Roman" w:cs="Times New Roman"/>
          <w:b/>
          <w:bCs/>
        </w:rPr>
      </w:pPr>
      <w:r w:rsidRPr="00EC34BC">
        <w:rPr>
          <w:rFonts w:ascii="Times New Roman" w:hAnsi="Times New Roman" w:cs="Times New Roman"/>
          <w:b/>
          <w:bCs/>
        </w:rPr>
        <w:t>Mô hình Diagram</w:t>
      </w:r>
    </w:p>
    <w:p w14:paraId="370547B4" w14:textId="77777777" w:rsidR="00BA52CA" w:rsidRPr="00EC34BC" w:rsidRDefault="00BA52CA">
      <w:pPr>
        <w:rPr>
          <w:rFonts w:ascii="Times New Roman" w:hAnsi="Times New Roman" w:cs="Times New Roman"/>
        </w:rPr>
      </w:pPr>
    </w:p>
    <w:p w14:paraId="609C9C34" w14:textId="77777777" w:rsidR="00BA52CA" w:rsidRPr="00EC34BC" w:rsidRDefault="00000000">
      <w:pPr>
        <w:rPr>
          <w:rFonts w:ascii="Times New Roman" w:hAnsi="Times New Roman" w:cs="Times New Roman"/>
        </w:rPr>
      </w:pPr>
      <w:r w:rsidRPr="00EC34BC">
        <w:rPr>
          <w:rFonts w:ascii="Times New Roman" w:hAnsi="Times New Roman" w:cs="Times New Roman"/>
          <w:noProof/>
        </w:rPr>
        <w:lastRenderedPageBreak/>
        <w:drawing>
          <wp:inline distT="0" distB="0" distL="114300" distR="114300" wp14:anchorId="7871B063" wp14:editId="3C88C378">
            <wp:extent cx="6830695" cy="4528185"/>
            <wp:effectExtent l="0" t="0" r="1206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6830695" cy="4528185"/>
                    </a:xfrm>
                    <a:prstGeom prst="rect">
                      <a:avLst/>
                    </a:prstGeom>
                    <a:noFill/>
                    <a:ln>
                      <a:noFill/>
                    </a:ln>
                  </pic:spPr>
                </pic:pic>
              </a:graphicData>
            </a:graphic>
          </wp:inline>
        </w:drawing>
      </w:r>
    </w:p>
    <w:p w14:paraId="73217298" w14:textId="77777777" w:rsidR="00BA52CA" w:rsidRPr="00EC34BC" w:rsidRDefault="00BA52CA">
      <w:pPr>
        <w:ind w:left="785"/>
        <w:rPr>
          <w:rFonts w:ascii="Times New Roman" w:hAnsi="Times New Roman" w:cs="Times New Roman"/>
          <w:b/>
          <w:bCs/>
        </w:rPr>
      </w:pPr>
    </w:p>
    <w:p w14:paraId="65362D26" w14:textId="77777777" w:rsidR="00BA52CA" w:rsidRPr="00EC34BC" w:rsidRDefault="00BA52CA">
      <w:pPr>
        <w:ind w:left="785"/>
        <w:rPr>
          <w:rFonts w:ascii="Times New Roman" w:hAnsi="Times New Roman" w:cs="Times New Roman"/>
          <w:b/>
          <w:bCs/>
        </w:rPr>
      </w:pPr>
    </w:p>
    <w:p w14:paraId="6A6EF56D" w14:textId="77777777" w:rsidR="00BA52CA" w:rsidRPr="00EC34BC" w:rsidRDefault="00000000">
      <w:pPr>
        <w:numPr>
          <w:ilvl w:val="0"/>
          <w:numId w:val="23"/>
        </w:numPr>
        <w:rPr>
          <w:rFonts w:ascii="Times New Roman" w:hAnsi="Times New Roman" w:cs="Times New Roman"/>
          <w:b/>
          <w:bCs/>
        </w:rPr>
      </w:pPr>
      <w:r w:rsidRPr="00EC34BC">
        <w:rPr>
          <w:rFonts w:ascii="Times New Roman" w:hAnsi="Times New Roman" w:cs="Times New Roman"/>
          <w:b/>
          <w:bCs/>
        </w:rPr>
        <w:t>Danh sách các thành phần của sơ đồ:</w:t>
      </w:r>
    </w:p>
    <w:tbl>
      <w:tblPr>
        <w:tblStyle w:val="LiBang"/>
        <w:tblW w:w="10740" w:type="dxa"/>
        <w:tblInd w:w="-113" w:type="dxa"/>
        <w:tblLayout w:type="fixed"/>
        <w:tblLook w:val="04A0" w:firstRow="1" w:lastRow="0" w:firstColumn="1" w:lastColumn="0" w:noHBand="0" w:noVBand="1"/>
      </w:tblPr>
      <w:tblGrid>
        <w:gridCol w:w="817"/>
        <w:gridCol w:w="2552"/>
        <w:gridCol w:w="1701"/>
        <w:gridCol w:w="3685"/>
        <w:gridCol w:w="1985"/>
      </w:tblGrid>
      <w:tr w:rsidR="00BA52CA" w:rsidRPr="00EC34BC" w14:paraId="224E8EF6" w14:textId="77777777">
        <w:tc>
          <w:tcPr>
            <w:tcW w:w="817" w:type="dxa"/>
          </w:tcPr>
          <w:p w14:paraId="3DCA42A5"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STT</w:t>
            </w:r>
          </w:p>
        </w:tc>
        <w:tc>
          <w:tcPr>
            <w:tcW w:w="2552" w:type="dxa"/>
          </w:tcPr>
          <w:p w14:paraId="136B8AF0"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TÊN</w:t>
            </w:r>
          </w:p>
        </w:tc>
        <w:tc>
          <w:tcPr>
            <w:tcW w:w="1701" w:type="dxa"/>
          </w:tcPr>
          <w:p w14:paraId="1FBDC83F"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LOẠI</w:t>
            </w:r>
          </w:p>
        </w:tc>
        <w:tc>
          <w:tcPr>
            <w:tcW w:w="3685" w:type="dxa"/>
          </w:tcPr>
          <w:p w14:paraId="4EB7CF0F"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Ý NGHĨA</w:t>
            </w:r>
          </w:p>
        </w:tc>
        <w:tc>
          <w:tcPr>
            <w:tcW w:w="1985" w:type="dxa"/>
          </w:tcPr>
          <w:p w14:paraId="7C8F58CC"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GHI CHÚ</w:t>
            </w:r>
          </w:p>
        </w:tc>
      </w:tr>
      <w:tr w:rsidR="00BA52CA" w:rsidRPr="00EC34BC" w14:paraId="08DC568B" w14:textId="77777777">
        <w:tc>
          <w:tcPr>
            <w:tcW w:w="817" w:type="dxa"/>
          </w:tcPr>
          <w:p w14:paraId="3ACF28CB"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1</w:t>
            </w:r>
          </w:p>
        </w:tc>
        <w:tc>
          <w:tcPr>
            <w:tcW w:w="2552" w:type="dxa"/>
          </w:tcPr>
          <w:p w14:paraId="385CBAC7" w14:textId="35DF1279" w:rsidR="00BA52CA" w:rsidRPr="00EC34BC" w:rsidRDefault="004C221D" w:rsidP="00F55225">
            <w:pPr>
              <w:jc w:val="center"/>
              <w:rPr>
                <w:rFonts w:ascii="Times New Roman" w:hAnsi="Times New Roman" w:cs="Times New Roman"/>
              </w:rPr>
            </w:pPr>
            <w:r w:rsidRPr="00EC34BC">
              <w:rPr>
                <w:rFonts w:ascii="Times New Roman" w:hAnsi="Times New Roman" w:cs="Times New Roman"/>
              </w:rPr>
              <w:t>Activities</w:t>
            </w:r>
          </w:p>
        </w:tc>
        <w:tc>
          <w:tcPr>
            <w:tcW w:w="1701" w:type="dxa"/>
          </w:tcPr>
          <w:p w14:paraId="587645A0" w14:textId="77777777" w:rsidR="00BA52CA" w:rsidRPr="00EC34BC" w:rsidRDefault="00000000" w:rsidP="00F55225">
            <w:pPr>
              <w:jc w:val="center"/>
              <w:rPr>
                <w:rFonts w:ascii="Times New Roman" w:hAnsi="Times New Roman" w:cs="Times New Roman"/>
              </w:rPr>
            </w:pPr>
            <w:r w:rsidRPr="00EC34BC">
              <w:rPr>
                <w:rFonts w:ascii="Times New Roman" w:hAnsi="Times New Roman" w:cs="Times New Roman"/>
              </w:rPr>
              <w:t>THỰC THỂ</w:t>
            </w:r>
          </w:p>
        </w:tc>
        <w:tc>
          <w:tcPr>
            <w:tcW w:w="3685" w:type="dxa"/>
          </w:tcPr>
          <w:p w14:paraId="4C59E317" w14:textId="77777777" w:rsidR="00BA52CA" w:rsidRPr="00EC34BC" w:rsidRDefault="00000000" w:rsidP="00F55225">
            <w:pPr>
              <w:jc w:val="center"/>
              <w:rPr>
                <w:rFonts w:ascii="Times New Roman" w:hAnsi="Times New Roman" w:cs="Times New Roman"/>
              </w:rPr>
            </w:pPr>
            <w:r w:rsidRPr="00EC34BC">
              <w:rPr>
                <w:rFonts w:ascii="Times New Roman" w:hAnsi="Times New Roman" w:cs="Times New Roman"/>
              </w:rPr>
              <w:t>CHỨA THÔNG TIN CỦA HOẠT ĐỘNG</w:t>
            </w:r>
          </w:p>
        </w:tc>
        <w:tc>
          <w:tcPr>
            <w:tcW w:w="1985" w:type="dxa"/>
          </w:tcPr>
          <w:p w14:paraId="2F69CCA3" w14:textId="77777777" w:rsidR="00BA52CA" w:rsidRPr="00EC34BC" w:rsidRDefault="00BA52CA">
            <w:pPr>
              <w:jc w:val="center"/>
              <w:rPr>
                <w:rFonts w:ascii="Times New Roman" w:hAnsi="Times New Roman" w:cs="Times New Roman"/>
              </w:rPr>
            </w:pPr>
          </w:p>
        </w:tc>
      </w:tr>
      <w:tr w:rsidR="00BA52CA" w:rsidRPr="00EC34BC" w14:paraId="6D90BAE4" w14:textId="77777777">
        <w:tc>
          <w:tcPr>
            <w:tcW w:w="817" w:type="dxa"/>
          </w:tcPr>
          <w:p w14:paraId="07F0D75C"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2</w:t>
            </w:r>
          </w:p>
        </w:tc>
        <w:tc>
          <w:tcPr>
            <w:tcW w:w="2552" w:type="dxa"/>
          </w:tcPr>
          <w:p w14:paraId="3D829520" w14:textId="6C411164" w:rsidR="00BA52CA" w:rsidRPr="00EC34BC" w:rsidRDefault="003F1F25" w:rsidP="00F55225">
            <w:pPr>
              <w:jc w:val="center"/>
              <w:rPr>
                <w:rFonts w:ascii="Times New Roman" w:hAnsi="Times New Roman" w:cs="Times New Roman"/>
              </w:rPr>
            </w:pPr>
            <w:r w:rsidRPr="00EC34BC">
              <w:rPr>
                <w:rFonts w:ascii="Times New Roman" w:hAnsi="Times New Roman" w:cs="Times New Roman"/>
              </w:rPr>
              <w:t>Students</w:t>
            </w:r>
          </w:p>
        </w:tc>
        <w:tc>
          <w:tcPr>
            <w:tcW w:w="1701" w:type="dxa"/>
          </w:tcPr>
          <w:p w14:paraId="559FC903" w14:textId="77777777" w:rsidR="00BA52CA" w:rsidRPr="00EC34BC" w:rsidRDefault="00000000" w:rsidP="00F55225">
            <w:pPr>
              <w:jc w:val="center"/>
              <w:rPr>
                <w:rFonts w:ascii="Times New Roman" w:hAnsi="Times New Roman" w:cs="Times New Roman"/>
              </w:rPr>
            </w:pPr>
            <w:r w:rsidRPr="00EC34BC">
              <w:rPr>
                <w:rFonts w:ascii="Times New Roman" w:hAnsi="Times New Roman" w:cs="Times New Roman"/>
              </w:rPr>
              <w:t>THỰC THỂ</w:t>
            </w:r>
          </w:p>
        </w:tc>
        <w:tc>
          <w:tcPr>
            <w:tcW w:w="3685" w:type="dxa"/>
          </w:tcPr>
          <w:p w14:paraId="6DEF5081" w14:textId="77777777" w:rsidR="00BA52CA" w:rsidRPr="00EC34BC" w:rsidRDefault="00000000" w:rsidP="00F55225">
            <w:pPr>
              <w:jc w:val="center"/>
              <w:rPr>
                <w:rFonts w:ascii="Times New Roman" w:hAnsi="Times New Roman" w:cs="Times New Roman"/>
              </w:rPr>
            </w:pPr>
            <w:r w:rsidRPr="00EC34BC">
              <w:rPr>
                <w:rFonts w:ascii="Times New Roman" w:hAnsi="Times New Roman" w:cs="Times New Roman"/>
              </w:rPr>
              <w:t>CHỨA THÔNG TIN CỦA SINH VIÊN</w:t>
            </w:r>
          </w:p>
        </w:tc>
        <w:tc>
          <w:tcPr>
            <w:tcW w:w="1985" w:type="dxa"/>
          </w:tcPr>
          <w:p w14:paraId="10F04B98" w14:textId="77777777" w:rsidR="00BA52CA" w:rsidRPr="00EC34BC" w:rsidRDefault="00BA52CA">
            <w:pPr>
              <w:jc w:val="center"/>
              <w:rPr>
                <w:rFonts w:ascii="Times New Roman" w:hAnsi="Times New Roman" w:cs="Times New Roman"/>
              </w:rPr>
            </w:pPr>
          </w:p>
        </w:tc>
      </w:tr>
      <w:tr w:rsidR="00BA52CA" w:rsidRPr="00EC34BC" w14:paraId="05DD7BD7" w14:textId="77777777">
        <w:tc>
          <w:tcPr>
            <w:tcW w:w="817" w:type="dxa"/>
          </w:tcPr>
          <w:p w14:paraId="645EB144"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3</w:t>
            </w:r>
          </w:p>
        </w:tc>
        <w:tc>
          <w:tcPr>
            <w:tcW w:w="2552" w:type="dxa"/>
          </w:tcPr>
          <w:p w14:paraId="1FC36209" w14:textId="2E38110D" w:rsidR="00BA52CA" w:rsidRPr="00EC34BC" w:rsidRDefault="004C221D" w:rsidP="00F55225">
            <w:pPr>
              <w:jc w:val="center"/>
              <w:rPr>
                <w:rFonts w:ascii="Times New Roman" w:hAnsi="Times New Roman" w:cs="Times New Roman"/>
              </w:rPr>
            </w:pPr>
            <w:r w:rsidRPr="00EC34BC">
              <w:rPr>
                <w:rFonts w:ascii="Times New Roman" w:hAnsi="Times New Roman" w:cs="Times New Roman"/>
              </w:rPr>
              <w:t>Classes</w:t>
            </w:r>
          </w:p>
        </w:tc>
        <w:tc>
          <w:tcPr>
            <w:tcW w:w="1701" w:type="dxa"/>
          </w:tcPr>
          <w:p w14:paraId="2594AF10" w14:textId="77777777" w:rsidR="00BA52CA" w:rsidRPr="00EC34BC" w:rsidRDefault="00000000" w:rsidP="00F55225">
            <w:pPr>
              <w:jc w:val="center"/>
              <w:rPr>
                <w:rFonts w:ascii="Times New Roman" w:hAnsi="Times New Roman" w:cs="Times New Roman"/>
              </w:rPr>
            </w:pPr>
            <w:r w:rsidRPr="00EC34BC">
              <w:rPr>
                <w:rFonts w:ascii="Times New Roman" w:hAnsi="Times New Roman" w:cs="Times New Roman"/>
              </w:rPr>
              <w:t>THỰC THỂ</w:t>
            </w:r>
          </w:p>
        </w:tc>
        <w:tc>
          <w:tcPr>
            <w:tcW w:w="3685" w:type="dxa"/>
          </w:tcPr>
          <w:p w14:paraId="540CD0B4" w14:textId="77777777" w:rsidR="00BA52CA" w:rsidRPr="00EC34BC" w:rsidRDefault="00000000" w:rsidP="00F55225">
            <w:pPr>
              <w:jc w:val="center"/>
              <w:rPr>
                <w:rFonts w:ascii="Times New Roman" w:hAnsi="Times New Roman" w:cs="Times New Roman"/>
              </w:rPr>
            </w:pPr>
            <w:r w:rsidRPr="00EC34BC">
              <w:rPr>
                <w:rFonts w:ascii="Times New Roman" w:hAnsi="Times New Roman" w:cs="Times New Roman"/>
              </w:rPr>
              <w:t xml:space="preserve">CHƯA THÔNG TIN VỀ LỚP </w:t>
            </w:r>
            <w:r w:rsidRPr="00EC34BC">
              <w:rPr>
                <w:rFonts w:ascii="Times New Roman" w:hAnsi="Times New Roman" w:cs="Times New Roman"/>
              </w:rPr>
              <w:lastRenderedPageBreak/>
              <w:t>CỦA SINH VIÊN</w:t>
            </w:r>
          </w:p>
        </w:tc>
        <w:tc>
          <w:tcPr>
            <w:tcW w:w="1985" w:type="dxa"/>
          </w:tcPr>
          <w:p w14:paraId="0AAF65B5" w14:textId="77777777" w:rsidR="00BA52CA" w:rsidRPr="00EC34BC" w:rsidRDefault="00BA52CA">
            <w:pPr>
              <w:jc w:val="center"/>
              <w:rPr>
                <w:rFonts w:ascii="Times New Roman" w:hAnsi="Times New Roman" w:cs="Times New Roman"/>
              </w:rPr>
            </w:pPr>
          </w:p>
        </w:tc>
      </w:tr>
      <w:tr w:rsidR="00BA52CA" w:rsidRPr="00EC34BC" w14:paraId="1777D0B6" w14:textId="77777777">
        <w:tc>
          <w:tcPr>
            <w:tcW w:w="817" w:type="dxa"/>
          </w:tcPr>
          <w:p w14:paraId="1CE4AB98"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4</w:t>
            </w:r>
          </w:p>
        </w:tc>
        <w:tc>
          <w:tcPr>
            <w:tcW w:w="2552" w:type="dxa"/>
          </w:tcPr>
          <w:p w14:paraId="0B979A73" w14:textId="295294A5" w:rsidR="00BA52CA" w:rsidRPr="00EC34BC" w:rsidRDefault="004C221D" w:rsidP="00F55225">
            <w:pPr>
              <w:jc w:val="center"/>
              <w:rPr>
                <w:rFonts w:ascii="Times New Roman" w:hAnsi="Times New Roman" w:cs="Times New Roman"/>
              </w:rPr>
            </w:pPr>
            <w:r w:rsidRPr="00EC34BC">
              <w:rPr>
                <w:rFonts w:ascii="Times New Roman" w:hAnsi="Times New Roman" w:cs="Times New Roman"/>
              </w:rPr>
              <w:t>Departments</w:t>
            </w:r>
          </w:p>
        </w:tc>
        <w:tc>
          <w:tcPr>
            <w:tcW w:w="1701" w:type="dxa"/>
          </w:tcPr>
          <w:p w14:paraId="520CD20B" w14:textId="77777777" w:rsidR="00BA52CA" w:rsidRPr="00EC34BC" w:rsidRDefault="00000000" w:rsidP="00F55225">
            <w:pPr>
              <w:jc w:val="center"/>
              <w:rPr>
                <w:rFonts w:ascii="Times New Roman" w:hAnsi="Times New Roman" w:cs="Times New Roman"/>
              </w:rPr>
            </w:pPr>
            <w:r w:rsidRPr="00EC34BC">
              <w:rPr>
                <w:rFonts w:ascii="Times New Roman" w:hAnsi="Times New Roman" w:cs="Times New Roman"/>
              </w:rPr>
              <w:t>THỰC THỂ</w:t>
            </w:r>
          </w:p>
        </w:tc>
        <w:tc>
          <w:tcPr>
            <w:tcW w:w="3685" w:type="dxa"/>
          </w:tcPr>
          <w:p w14:paraId="50E2C68A" w14:textId="77777777" w:rsidR="00BA52CA" w:rsidRPr="00EC34BC" w:rsidRDefault="00000000" w:rsidP="00F55225">
            <w:pPr>
              <w:jc w:val="center"/>
              <w:rPr>
                <w:rFonts w:ascii="Times New Roman" w:hAnsi="Times New Roman" w:cs="Times New Roman"/>
              </w:rPr>
            </w:pPr>
            <w:r w:rsidRPr="00EC34BC">
              <w:rPr>
                <w:rFonts w:ascii="Times New Roman" w:hAnsi="Times New Roman" w:cs="Times New Roman"/>
              </w:rPr>
              <w:t>CHỨA THÔNG TIN VỀ KHOA CỦA LỚP CỦA SINH VIÊN</w:t>
            </w:r>
          </w:p>
        </w:tc>
        <w:tc>
          <w:tcPr>
            <w:tcW w:w="1985" w:type="dxa"/>
          </w:tcPr>
          <w:p w14:paraId="26E76E1B" w14:textId="77777777" w:rsidR="00BA52CA" w:rsidRPr="00EC34BC" w:rsidRDefault="00BA52CA">
            <w:pPr>
              <w:jc w:val="center"/>
              <w:rPr>
                <w:rFonts w:ascii="Times New Roman" w:hAnsi="Times New Roman" w:cs="Times New Roman"/>
              </w:rPr>
            </w:pPr>
          </w:p>
        </w:tc>
      </w:tr>
      <w:tr w:rsidR="00BA52CA" w:rsidRPr="00EC34BC" w14:paraId="68F398AF" w14:textId="77777777">
        <w:tc>
          <w:tcPr>
            <w:tcW w:w="817" w:type="dxa"/>
          </w:tcPr>
          <w:p w14:paraId="6A8E93DB"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5</w:t>
            </w:r>
          </w:p>
        </w:tc>
        <w:tc>
          <w:tcPr>
            <w:tcW w:w="2552" w:type="dxa"/>
          </w:tcPr>
          <w:p w14:paraId="7ACB2C2B" w14:textId="29C8E323" w:rsidR="00BA52CA" w:rsidRPr="00EC34BC" w:rsidRDefault="003F1F25" w:rsidP="00F55225">
            <w:pPr>
              <w:jc w:val="center"/>
              <w:rPr>
                <w:rFonts w:ascii="Times New Roman" w:hAnsi="Times New Roman" w:cs="Times New Roman"/>
              </w:rPr>
            </w:pPr>
            <w:r w:rsidRPr="00EC34BC">
              <w:rPr>
                <w:rFonts w:ascii="Times New Roman" w:hAnsi="Times New Roman" w:cs="Times New Roman"/>
              </w:rPr>
              <w:t>Users</w:t>
            </w:r>
          </w:p>
        </w:tc>
        <w:tc>
          <w:tcPr>
            <w:tcW w:w="1701" w:type="dxa"/>
          </w:tcPr>
          <w:p w14:paraId="5F6A783D" w14:textId="77777777" w:rsidR="00BA52CA" w:rsidRPr="00EC34BC" w:rsidRDefault="00000000" w:rsidP="00F55225">
            <w:pPr>
              <w:jc w:val="center"/>
              <w:rPr>
                <w:rFonts w:ascii="Times New Roman" w:hAnsi="Times New Roman" w:cs="Times New Roman"/>
              </w:rPr>
            </w:pPr>
            <w:r w:rsidRPr="00EC34BC">
              <w:rPr>
                <w:rFonts w:ascii="Times New Roman" w:hAnsi="Times New Roman" w:cs="Times New Roman"/>
              </w:rPr>
              <w:t>THỰC THỂ</w:t>
            </w:r>
          </w:p>
        </w:tc>
        <w:tc>
          <w:tcPr>
            <w:tcW w:w="3685" w:type="dxa"/>
          </w:tcPr>
          <w:p w14:paraId="12939780" w14:textId="77777777" w:rsidR="00BA52CA" w:rsidRPr="00EC34BC" w:rsidRDefault="00000000" w:rsidP="00F55225">
            <w:pPr>
              <w:jc w:val="center"/>
              <w:rPr>
                <w:rFonts w:ascii="Times New Roman" w:hAnsi="Times New Roman" w:cs="Times New Roman"/>
              </w:rPr>
            </w:pPr>
            <w:r w:rsidRPr="00EC34BC">
              <w:rPr>
                <w:rFonts w:ascii="Times New Roman" w:hAnsi="Times New Roman" w:cs="Times New Roman"/>
              </w:rPr>
              <w:t>CHỨA THÔNG TIN CỦA NGƯỜI ĐĂNG KÝ HOẠT ĐỘNG (BÍ THƯ, TRƯỞNG CLB)</w:t>
            </w:r>
          </w:p>
        </w:tc>
        <w:tc>
          <w:tcPr>
            <w:tcW w:w="1985" w:type="dxa"/>
          </w:tcPr>
          <w:p w14:paraId="4327CD16" w14:textId="77777777" w:rsidR="00BA52CA" w:rsidRPr="00EC34BC" w:rsidRDefault="00BA52CA">
            <w:pPr>
              <w:jc w:val="center"/>
              <w:rPr>
                <w:rFonts w:ascii="Times New Roman" w:hAnsi="Times New Roman" w:cs="Times New Roman"/>
              </w:rPr>
            </w:pPr>
          </w:p>
        </w:tc>
      </w:tr>
      <w:tr w:rsidR="004C221D" w:rsidRPr="00EC34BC" w14:paraId="3530AD91" w14:textId="77777777">
        <w:tc>
          <w:tcPr>
            <w:tcW w:w="817" w:type="dxa"/>
          </w:tcPr>
          <w:p w14:paraId="2708EC55" w14:textId="50E51DBA" w:rsidR="004C221D" w:rsidRPr="00EC34BC" w:rsidRDefault="003F1F25" w:rsidP="004C221D">
            <w:pPr>
              <w:jc w:val="center"/>
              <w:rPr>
                <w:rFonts w:ascii="Times New Roman" w:hAnsi="Times New Roman" w:cs="Times New Roman"/>
              </w:rPr>
            </w:pPr>
            <w:r w:rsidRPr="00EC34BC">
              <w:rPr>
                <w:rFonts w:ascii="Times New Roman" w:hAnsi="Times New Roman" w:cs="Times New Roman"/>
              </w:rPr>
              <w:t>6</w:t>
            </w:r>
          </w:p>
        </w:tc>
        <w:tc>
          <w:tcPr>
            <w:tcW w:w="2552" w:type="dxa"/>
          </w:tcPr>
          <w:p w14:paraId="1C5F477B" w14:textId="05C15AF7" w:rsidR="004C221D" w:rsidRPr="00EC34BC" w:rsidRDefault="004C221D" w:rsidP="004C221D">
            <w:pPr>
              <w:jc w:val="center"/>
              <w:rPr>
                <w:rFonts w:ascii="Times New Roman" w:hAnsi="Times New Roman" w:cs="Times New Roman"/>
              </w:rPr>
            </w:pPr>
            <w:r w:rsidRPr="00EC34BC">
              <w:rPr>
                <w:rFonts w:ascii="Times New Roman" w:hAnsi="Times New Roman" w:cs="Times New Roman"/>
              </w:rPr>
              <w:t>University_Unions</w:t>
            </w:r>
          </w:p>
        </w:tc>
        <w:tc>
          <w:tcPr>
            <w:tcW w:w="1701" w:type="dxa"/>
          </w:tcPr>
          <w:p w14:paraId="0E4601EB" w14:textId="77777777" w:rsidR="004C221D" w:rsidRPr="00EC34BC" w:rsidRDefault="004C221D" w:rsidP="004C221D">
            <w:pPr>
              <w:jc w:val="center"/>
              <w:rPr>
                <w:rFonts w:ascii="Times New Roman" w:hAnsi="Times New Roman" w:cs="Times New Roman"/>
              </w:rPr>
            </w:pPr>
            <w:r w:rsidRPr="00EC34BC">
              <w:rPr>
                <w:rFonts w:ascii="Times New Roman" w:hAnsi="Times New Roman" w:cs="Times New Roman"/>
              </w:rPr>
              <w:t>THỰC THỂ</w:t>
            </w:r>
          </w:p>
        </w:tc>
        <w:tc>
          <w:tcPr>
            <w:tcW w:w="3685" w:type="dxa"/>
          </w:tcPr>
          <w:p w14:paraId="2EC44BBF" w14:textId="77777777" w:rsidR="004C221D" w:rsidRPr="00EC34BC" w:rsidRDefault="004C221D" w:rsidP="004C221D">
            <w:pPr>
              <w:jc w:val="center"/>
              <w:rPr>
                <w:rFonts w:ascii="Times New Roman" w:hAnsi="Times New Roman" w:cs="Times New Roman"/>
              </w:rPr>
            </w:pPr>
            <w:r w:rsidRPr="00EC34BC">
              <w:rPr>
                <w:rFonts w:ascii="Times New Roman" w:hAnsi="Times New Roman" w:cs="Times New Roman"/>
              </w:rPr>
              <w:t>CHƯA THÔNG TIN VỀ TÀI KHOẢN CỦA ĐOÀN TRƯỜNG</w:t>
            </w:r>
          </w:p>
        </w:tc>
        <w:tc>
          <w:tcPr>
            <w:tcW w:w="1985" w:type="dxa"/>
          </w:tcPr>
          <w:p w14:paraId="3B9A9AC8" w14:textId="77777777" w:rsidR="004C221D" w:rsidRPr="00EC34BC" w:rsidRDefault="004C221D" w:rsidP="004C221D">
            <w:pPr>
              <w:jc w:val="center"/>
              <w:rPr>
                <w:rFonts w:ascii="Times New Roman" w:hAnsi="Times New Roman" w:cs="Times New Roman"/>
              </w:rPr>
            </w:pPr>
          </w:p>
        </w:tc>
      </w:tr>
      <w:tr w:rsidR="007C57A3" w:rsidRPr="00EC34BC" w14:paraId="428A5287" w14:textId="77777777">
        <w:tc>
          <w:tcPr>
            <w:tcW w:w="817" w:type="dxa"/>
          </w:tcPr>
          <w:p w14:paraId="5B5276CA" w14:textId="4F8CEA92" w:rsidR="007C57A3" w:rsidRPr="00EC34BC" w:rsidRDefault="007C57A3" w:rsidP="004C221D">
            <w:pPr>
              <w:jc w:val="center"/>
              <w:rPr>
                <w:rFonts w:ascii="Times New Roman" w:hAnsi="Times New Roman" w:cs="Times New Roman"/>
              </w:rPr>
            </w:pPr>
            <w:r w:rsidRPr="00EC34BC">
              <w:rPr>
                <w:rFonts w:ascii="Times New Roman" w:hAnsi="Times New Roman" w:cs="Times New Roman"/>
              </w:rPr>
              <w:t>7</w:t>
            </w:r>
          </w:p>
        </w:tc>
        <w:tc>
          <w:tcPr>
            <w:tcW w:w="2552" w:type="dxa"/>
          </w:tcPr>
          <w:p w14:paraId="05A415A7" w14:textId="4A7F6F67" w:rsidR="007C57A3" w:rsidRPr="00EC34BC" w:rsidRDefault="007C57A3" w:rsidP="004C221D">
            <w:pPr>
              <w:jc w:val="center"/>
              <w:rPr>
                <w:rFonts w:ascii="Times New Roman" w:hAnsi="Times New Roman" w:cs="Times New Roman"/>
              </w:rPr>
            </w:pPr>
            <w:r w:rsidRPr="00EC34BC">
              <w:rPr>
                <w:rFonts w:ascii="Times New Roman" w:hAnsi="Times New Roman" w:cs="Times New Roman"/>
              </w:rPr>
              <w:t>Status_acts</w:t>
            </w:r>
          </w:p>
        </w:tc>
        <w:tc>
          <w:tcPr>
            <w:tcW w:w="1701" w:type="dxa"/>
          </w:tcPr>
          <w:p w14:paraId="02DF5B39" w14:textId="0B235821" w:rsidR="007C57A3" w:rsidRPr="00EC34BC" w:rsidRDefault="00D33476" w:rsidP="004C221D">
            <w:pPr>
              <w:jc w:val="center"/>
              <w:rPr>
                <w:rFonts w:ascii="Times New Roman" w:hAnsi="Times New Roman" w:cs="Times New Roman"/>
              </w:rPr>
            </w:pPr>
            <w:r w:rsidRPr="00EC34BC">
              <w:rPr>
                <w:rFonts w:ascii="Times New Roman" w:hAnsi="Times New Roman" w:cs="Times New Roman"/>
              </w:rPr>
              <w:t>MỐI QUAN HỆ</w:t>
            </w:r>
          </w:p>
        </w:tc>
        <w:tc>
          <w:tcPr>
            <w:tcW w:w="3685" w:type="dxa"/>
          </w:tcPr>
          <w:p w14:paraId="4DBB4BFC" w14:textId="2B7349DC" w:rsidR="007C57A3" w:rsidRPr="00EC34BC" w:rsidRDefault="007C57A3" w:rsidP="004C221D">
            <w:pPr>
              <w:jc w:val="center"/>
              <w:rPr>
                <w:rFonts w:ascii="Times New Roman" w:hAnsi="Times New Roman" w:cs="Times New Roman"/>
              </w:rPr>
            </w:pPr>
            <w:r w:rsidRPr="00EC34BC">
              <w:rPr>
                <w:rFonts w:ascii="Times New Roman" w:hAnsi="Times New Roman" w:cs="Times New Roman"/>
              </w:rPr>
              <w:t>CHỨA THÔNG TIN VỀ TRẠNG THÁI HD</w:t>
            </w:r>
          </w:p>
        </w:tc>
        <w:tc>
          <w:tcPr>
            <w:tcW w:w="1985" w:type="dxa"/>
          </w:tcPr>
          <w:p w14:paraId="255ED7D2" w14:textId="77777777" w:rsidR="007C57A3" w:rsidRPr="00EC34BC" w:rsidRDefault="007C57A3" w:rsidP="004C221D">
            <w:pPr>
              <w:jc w:val="center"/>
              <w:rPr>
                <w:rFonts w:ascii="Times New Roman" w:hAnsi="Times New Roman" w:cs="Times New Roman"/>
              </w:rPr>
            </w:pPr>
          </w:p>
        </w:tc>
      </w:tr>
      <w:tr w:rsidR="00BA52CA" w:rsidRPr="00EC34BC" w14:paraId="4DFB3AD2" w14:textId="77777777">
        <w:tc>
          <w:tcPr>
            <w:tcW w:w="817" w:type="dxa"/>
          </w:tcPr>
          <w:p w14:paraId="0FA0141E" w14:textId="0F0246AF" w:rsidR="00BA52CA" w:rsidRPr="00EC34BC" w:rsidRDefault="00D33476" w:rsidP="00F55225">
            <w:pPr>
              <w:jc w:val="center"/>
              <w:rPr>
                <w:rFonts w:ascii="Times New Roman" w:hAnsi="Times New Roman" w:cs="Times New Roman"/>
              </w:rPr>
            </w:pPr>
            <w:r w:rsidRPr="00EC34BC">
              <w:rPr>
                <w:rFonts w:ascii="Times New Roman" w:hAnsi="Times New Roman" w:cs="Times New Roman"/>
              </w:rPr>
              <w:t>8</w:t>
            </w:r>
          </w:p>
        </w:tc>
        <w:tc>
          <w:tcPr>
            <w:tcW w:w="2552" w:type="dxa"/>
          </w:tcPr>
          <w:p w14:paraId="0B308C42" w14:textId="558865E2" w:rsidR="00BA52CA" w:rsidRPr="00EC34BC" w:rsidRDefault="003F1F25" w:rsidP="00F55225">
            <w:pPr>
              <w:jc w:val="center"/>
              <w:rPr>
                <w:rFonts w:ascii="Times New Roman" w:hAnsi="Times New Roman" w:cs="Times New Roman"/>
              </w:rPr>
            </w:pPr>
            <w:r w:rsidRPr="00EC34BC">
              <w:rPr>
                <w:rFonts w:ascii="Times New Roman" w:hAnsi="Times New Roman" w:cs="Times New Roman"/>
              </w:rPr>
              <w:t>Register_Acts</w:t>
            </w:r>
          </w:p>
        </w:tc>
        <w:tc>
          <w:tcPr>
            <w:tcW w:w="1701" w:type="dxa"/>
          </w:tcPr>
          <w:p w14:paraId="60816CC8" w14:textId="77DD9B7F" w:rsidR="00BA52CA" w:rsidRPr="00EC34BC" w:rsidRDefault="00D33476" w:rsidP="00F55225">
            <w:pPr>
              <w:jc w:val="center"/>
              <w:rPr>
                <w:rFonts w:ascii="Times New Roman" w:hAnsi="Times New Roman" w:cs="Times New Roman"/>
              </w:rPr>
            </w:pPr>
            <w:r w:rsidRPr="00EC34BC">
              <w:rPr>
                <w:rFonts w:ascii="Times New Roman" w:hAnsi="Times New Roman" w:cs="Times New Roman"/>
              </w:rPr>
              <w:t>MỐI QUAN HỆ</w:t>
            </w:r>
          </w:p>
        </w:tc>
        <w:tc>
          <w:tcPr>
            <w:tcW w:w="3685" w:type="dxa"/>
          </w:tcPr>
          <w:p w14:paraId="60372652" w14:textId="770A466B" w:rsidR="00BA52CA" w:rsidRPr="00EC34BC" w:rsidRDefault="00000000">
            <w:pPr>
              <w:jc w:val="center"/>
              <w:rPr>
                <w:rFonts w:ascii="Times New Roman" w:hAnsi="Times New Roman" w:cs="Times New Roman"/>
              </w:rPr>
            </w:pPr>
            <w:r w:rsidRPr="00EC34BC">
              <w:rPr>
                <w:rFonts w:ascii="Times New Roman" w:hAnsi="Times New Roman" w:cs="Times New Roman"/>
              </w:rPr>
              <w:t xml:space="preserve">CHỨA THÔNG  TIN VỀ </w:t>
            </w:r>
            <w:r w:rsidR="00D33476" w:rsidRPr="00EC34BC">
              <w:rPr>
                <w:rFonts w:ascii="Times New Roman" w:hAnsi="Times New Roman" w:cs="Times New Roman"/>
              </w:rPr>
              <w:t>ĐĂNG KÍ THAM GIA HOẠT ĐỘNG CỦA SINH VIÊN</w:t>
            </w:r>
          </w:p>
        </w:tc>
        <w:tc>
          <w:tcPr>
            <w:tcW w:w="1985" w:type="dxa"/>
          </w:tcPr>
          <w:p w14:paraId="3EC606AF" w14:textId="77777777" w:rsidR="00BA52CA" w:rsidRPr="00EC34BC" w:rsidRDefault="00BA52CA">
            <w:pPr>
              <w:jc w:val="center"/>
              <w:rPr>
                <w:rFonts w:ascii="Times New Roman" w:hAnsi="Times New Roman" w:cs="Times New Roman"/>
              </w:rPr>
            </w:pPr>
          </w:p>
        </w:tc>
      </w:tr>
      <w:tr w:rsidR="00BA52CA" w:rsidRPr="00EC34BC" w14:paraId="13727E28" w14:textId="77777777">
        <w:tc>
          <w:tcPr>
            <w:tcW w:w="817" w:type="dxa"/>
          </w:tcPr>
          <w:p w14:paraId="3A0C5C90" w14:textId="4D4C2566" w:rsidR="00BA52CA" w:rsidRPr="00EC34BC" w:rsidRDefault="00D33476" w:rsidP="00F55225">
            <w:pPr>
              <w:jc w:val="center"/>
              <w:rPr>
                <w:rFonts w:ascii="Times New Roman" w:hAnsi="Times New Roman" w:cs="Times New Roman"/>
              </w:rPr>
            </w:pPr>
            <w:r w:rsidRPr="00EC34BC">
              <w:rPr>
                <w:rFonts w:ascii="Times New Roman" w:hAnsi="Times New Roman" w:cs="Times New Roman"/>
              </w:rPr>
              <w:t>9</w:t>
            </w:r>
          </w:p>
        </w:tc>
        <w:tc>
          <w:tcPr>
            <w:tcW w:w="2552" w:type="dxa"/>
          </w:tcPr>
          <w:p w14:paraId="0747C4BA" w14:textId="395DB1D2" w:rsidR="00BA52CA" w:rsidRPr="00EC34BC" w:rsidRDefault="003F1F25" w:rsidP="00F55225">
            <w:pPr>
              <w:jc w:val="center"/>
              <w:rPr>
                <w:rFonts w:ascii="Times New Roman" w:hAnsi="Times New Roman" w:cs="Times New Roman"/>
              </w:rPr>
            </w:pPr>
            <w:r w:rsidRPr="00EC34BC">
              <w:rPr>
                <w:rFonts w:ascii="Times New Roman" w:hAnsi="Times New Roman" w:cs="Times New Roman"/>
              </w:rPr>
              <w:t>Status_Accounts</w:t>
            </w:r>
          </w:p>
        </w:tc>
        <w:tc>
          <w:tcPr>
            <w:tcW w:w="1701" w:type="dxa"/>
          </w:tcPr>
          <w:p w14:paraId="6752C0D3" w14:textId="771587FE" w:rsidR="00BA52CA" w:rsidRPr="00EC34BC" w:rsidRDefault="00D33476" w:rsidP="00F55225">
            <w:pPr>
              <w:jc w:val="center"/>
              <w:rPr>
                <w:rFonts w:ascii="Times New Roman" w:hAnsi="Times New Roman" w:cs="Times New Roman"/>
              </w:rPr>
            </w:pPr>
            <w:r w:rsidRPr="00EC34BC">
              <w:rPr>
                <w:rFonts w:ascii="Times New Roman" w:hAnsi="Times New Roman" w:cs="Times New Roman"/>
              </w:rPr>
              <w:t>MỐI QUAN HỆ</w:t>
            </w:r>
          </w:p>
        </w:tc>
        <w:tc>
          <w:tcPr>
            <w:tcW w:w="3685" w:type="dxa"/>
          </w:tcPr>
          <w:p w14:paraId="6CBC53C3" w14:textId="0C2B5EA9" w:rsidR="00BA52CA" w:rsidRPr="00EC34BC" w:rsidRDefault="00000000">
            <w:pPr>
              <w:jc w:val="center"/>
              <w:rPr>
                <w:rFonts w:ascii="Times New Roman" w:hAnsi="Times New Roman" w:cs="Times New Roman"/>
              </w:rPr>
            </w:pPr>
            <w:r w:rsidRPr="00EC34BC">
              <w:rPr>
                <w:rFonts w:ascii="Times New Roman" w:hAnsi="Times New Roman" w:cs="Times New Roman"/>
              </w:rPr>
              <w:t xml:space="preserve">CHỨA THÔNG TIN VỀ </w:t>
            </w:r>
            <w:r w:rsidR="003F1F25" w:rsidRPr="00EC34BC">
              <w:rPr>
                <w:rFonts w:ascii="Times New Roman" w:hAnsi="Times New Roman" w:cs="Times New Roman"/>
              </w:rPr>
              <w:t>TRẠNG THÁI TÀI KHOẢN</w:t>
            </w:r>
          </w:p>
        </w:tc>
        <w:tc>
          <w:tcPr>
            <w:tcW w:w="1985" w:type="dxa"/>
          </w:tcPr>
          <w:p w14:paraId="0FE65C60" w14:textId="77777777" w:rsidR="00BA52CA" w:rsidRPr="00EC34BC" w:rsidRDefault="00BA52CA">
            <w:pPr>
              <w:jc w:val="center"/>
              <w:rPr>
                <w:rFonts w:ascii="Times New Roman" w:hAnsi="Times New Roman" w:cs="Times New Roman"/>
              </w:rPr>
            </w:pPr>
          </w:p>
        </w:tc>
      </w:tr>
      <w:tr w:rsidR="003F1F25" w:rsidRPr="00EC34BC" w14:paraId="3FDC50C8" w14:textId="77777777">
        <w:trPr>
          <w:trHeight w:val="1336"/>
        </w:trPr>
        <w:tc>
          <w:tcPr>
            <w:tcW w:w="817" w:type="dxa"/>
          </w:tcPr>
          <w:p w14:paraId="7420D118" w14:textId="2509244E" w:rsidR="003F1F25" w:rsidRPr="00EC34BC" w:rsidRDefault="00D33476" w:rsidP="003F1F25">
            <w:pPr>
              <w:jc w:val="center"/>
              <w:rPr>
                <w:rFonts w:ascii="Times New Roman" w:hAnsi="Times New Roman" w:cs="Times New Roman"/>
              </w:rPr>
            </w:pPr>
            <w:r w:rsidRPr="00EC34BC">
              <w:rPr>
                <w:rFonts w:ascii="Times New Roman" w:hAnsi="Times New Roman" w:cs="Times New Roman"/>
              </w:rPr>
              <w:t>10</w:t>
            </w:r>
          </w:p>
        </w:tc>
        <w:tc>
          <w:tcPr>
            <w:tcW w:w="2552" w:type="dxa"/>
          </w:tcPr>
          <w:p w14:paraId="2A026A59" w14:textId="0D191651" w:rsidR="003F1F25" w:rsidRPr="00EC34BC" w:rsidRDefault="003F1F25" w:rsidP="003F1F25">
            <w:pPr>
              <w:jc w:val="center"/>
              <w:rPr>
                <w:rFonts w:ascii="Times New Roman" w:hAnsi="Times New Roman" w:cs="Times New Roman"/>
              </w:rPr>
            </w:pPr>
            <w:r w:rsidRPr="00EC34BC">
              <w:rPr>
                <w:rFonts w:ascii="Times New Roman" w:hAnsi="Times New Roman" w:cs="Times New Roman"/>
              </w:rPr>
              <w:t>RolePermissions</w:t>
            </w:r>
          </w:p>
        </w:tc>
        <w:tc>
          <w:tcPr>
            <w:tcW w:w="1701" w:type="dxa"/>
          </w:tcPr>
          <w:p w14:paraId="39B6B013" w14:textId="6713B4F0" w:rsidR="003F1F25" w:rsidRPr="00EC34BC" w:rsidRDefault="00D33476" w:rsidP="003F1F25">
            <w:pPr>
              <w:jc w:val="center"/>
              <w:rPr>
                <w:rFonts w:ascii="Times New Roman" w:hAnsi="Times New Roman" w:cs="Times New Roman"/>
              </w:rPr>
            </w:pPr>
            <w:r w:rsidRPr="00EC34BC">
              <w:rPr>
                <w:rFonts w:ascii="Times New Roman" w:hAnsi="Times New Roman" w:cs="Times New Roman"/>
              </w:rPr>
              <w:t>MỐI QUAN HỆ</w:t>
            </w:r>
          </w:p>
        </w:tc>
        <w:tc>
          <w:tcPr>
            <w:tcW w:w="3685" w:type="dxa"/>
          </w:tcPr>
          <w:p w14:paraId="308D9747" w14:textId="77777777" w:rsidR="003F1F25" w:rsidRPr="00EC34BC" w:rsidRDefault="003F1F25" w:rsidP="003F1F25">
            <w:pPr>
              <w:jc w:val="center"/>
              <w:rPr>
                <w:rFonts w:ascii="Times New Roman" w:hAnsi="Times New Roman" w:cs="Times New Roman"/>
              </w:rPr>
            </w:pPr>
            <w:r w:rsidRPr="00EC34BC">
              <w:rPr>
                <w:rFonts w:ascii="Times New Roman" w:hAnsi="Times New Roman" w:cs="Times New Roman"/>
              </w:rPr>
              <w:t>CHỨA CHI TIẾT CÁC QUYỀN CỦA CÁC NGƯỜI DÙNG TRÊN ỨNG DỤNG</w:t>
            </w:r>
          </w:p>
        </w:tc>
        <w:tc>
          <w:tcPr>
            <w:tcW w:w="1985" w:type="dxa"/>
          </w:tcPr>
          <w:p w14:paraId="42F1587B" w14:textId="77777777" w:rsidR="003F1F25" w:rsidRPr="00EC34BC" w:rsidRDefault="003F1F25" w:rsidP="003F1F25">
            <w:pPr>
              <w:jc w:val="center"/>
              <w:rPr>
                <w:rFonts w:ascii="Times New Roman" w:hAnsi="Times New Roman" w:cs="Times New Roman"/>
              </w:rPr>
            </w:pPr>
          </w:p>
        </w:tc>
      </w:tr>
      <w:tr w:rsidR="003F1F25" w:rsidRPr="00EC34BC" w14:paraId="3D681348" w14:textId="77777777">
        <w:tc>
          <w:tcPr>
            <w:tcW w:w="817" w:type="dxa"/>
          </w:tcPr>
          <w:p w14:paraId="0213EA4B" w14:textId="439D5FAA" w:rsidR="003F1F25" w:rsidRPr="00EC34BC" w:rsidRDefault="00D33476" w:rsidP="003F1F25">
            <w:pPr>
              <w:jc w:val="center"/>
              <w:rPr>
                <w:rFonts w:ascii="Times New Roman" w:hAnsi="Times New Roman" w:cs="Times New Roman"/>
              </w:rPr>
            </w:pPr>
            <w:r w:rsidRPr="00EC34BC">
              <w:rPr>
                <w:rFonts w:ascii="Times New Roman" w:hAnsi="Times New Roman" w:cs="Times New Roman"/>
              </w:rPr>
              <w:t>11</w:t>
            </w:r>
          </w:p>
        </w:tc>
        <w:tc>
          <w:tcPr>
            <w:tcW w:w="2552" w:type="dxa"/>
          </w:tcPr>
          <w:p w14:paraId="510FE65C" w14:textId="78CA6EEB" w:rsidR="003F1F25" w:rsidRPr="00EC34BC" w:rsidRDefault="003F1F25" w:rsidP="003F1F25">
            <w:pPr>
              <w:jc w:val="center"/>
              <w:rPr>
                <w:rFonts w:ascii="Times New Roman" w:hAnsi="Times New Roman" w:cs="Times New Roman"/>
              </w:rPr>
            </w:pPr>
            <w:r w:rsidRPr="00EC34BC">
              <w:rPr>
                <w:rFonts w:ascii="Times New Roman" w:hAnsi="Times New Roman" w:cs="Times New Roman"/>
              </w:rPr>
              <w:t>Roles</w:t>
            </w:r>
          </w:p>
        </w:tc>
        <w:tc>
          <w:tcPr>
            <w:tcW w:w="1701" w:type="dxa"/>
          </w:tcPr>
          <w:p w14:paraId="6A052A38" w14:textId="77777777" w:rsidR="003F1F25" w:rsidRPr="00EC34BC" w:rsidRDefault="003F1F25" w:rsidP="003F1F25">
            <w:pPr>
              <w:jc w:val="center"/>
              <w:rPr>
                <w:rFonts w:ascii="Times New Roman" w:hAnsi="Times New Roman" w:cs="Times New Roman"/>
              </w:rPr>
            </w:pPr>
            <w:r w:rsidRPr="00EC34BC">
              <w:rPr>
                <w:rFonts w:ascii="Times New Roman" w:hAnsi="Times New Roman" w:cs="Times New Roman"/>
              </w:rPr>
              <w:t>THỰC THỂ</w:t>
            </w:r>
          </w:p>
        </w:tc>
        <w:tc>
          <w:tcPr>
            <w:tcW w:w="3685" w:type="dxa"/>
          </w:tcPr>
          <w:p w14:paraId="63318C2B" w14:textId="77777777" w:rsidR="003F1F25" w:rsidRPr="00EC34BC" w:rsidRDefault="003F1F25" w:rsidP="003F1F25">
            <w:pPr>
              <w:jc w:val="center"/>
              <w:rPr>
                <w:rFonts w:ascii="Times New Roman" w:hAnsi="Times New Roman" w:cs="Times New Roman"/>
              </w:rPr>
            </w:pPr>
            <w:r w:rsidRPr="00EC34BC">
              <w:rPr>
                <w:rFonts w:ascii="Times New Roman" w:hAnsi="Times New Roman" w:cs="Times New Roman"/>
              </w:rPr>
              <w:t>CHỨA THÔNG TIN VỀ CÁC NHÓM QUYỀN</w:t>
            </w:r>
          </w:p>
        </w:tc>
        <w:tc>
          <w:tcPr>
            <w:tcW w:w="1985" w:type="dxa"/>
          </w:tcPr>
          <w:p w14:paraId="7EDB480D" w14:textId="77777777" w:rsidR="003F1F25" w:rsidRPr="00EC34BC" w:rsidRDefault="003F1F25" w:rsidP="003F1F25">
            <w:pPr>
              <w:jc w:val="center"/>
              <w:rPr>
                <w:rFonts w:ascii="Times New Roman" w:hAnsi="Times New Roman" w:cs="Times New Roman"/>
              </w:rPr>
            </w:pPr>
          </w:p>
        </w:tc>
      </w:tr>
      <w:tr w:rsidR="003F1F25" w:rsidRPr="00EC34BC" w14:paraId="5820EC8A" w14:textId="77777777">
        <w:tc>
          <w:tcPr>
            <w:tcW w:w="817" w:type="dxa"/>
          </w:tcPr>
          <w:p w14:paraId="5CB89509" w14:textId="076BC66B" w:rsidR="003F1F25" w:rsidRPr="00EC34BC" w:rsidRDefault="003F1F25" w:rsidP="003F1F25">
            <w:pPr>
              <w:jc w:val="center"/>
              <w:rPr>
                <w:rFonts w:ascii="Times New Roman" w:hAnsi="Times New Roman" w:cs="Times New Roman"/>
              </w:rPr>
            </w:pPr>
            <w:r w:rsidRPr="00EC34BC">
              <w:rPr>
                <w:rFonts w:ascii="Times New Roman" w:hAnsi="Times New Roman" w:cs="Times New Roman"/>
              </w:rPr>
              <w:t>1</w:t>
            </w:r>
            <w:r w:rsidR="00D33476" w:rsidRPr="00EC34BC">
              <w:rPr>
                <w:rFonts w:ascii="Times New Roman" w:hAnsi="Times New Roman" w:cs="Times New Roman"/>
              </w:rPr>
              <w:t>2</w:t>
            </w:r>
          </w:p>
        </w:tc>
        <w:tc>
          <w:tcPr>
            <w:tcW w:w="2552" w:type="dxa"/>
          </w:tcPr>
          <w:p w14:paraId="303A58FB" w14:textId="11780DBB" w:rsidR="003F1F25" w:rsidRPr="00EC34BC" w:rsidRDefault="003F1F25" w:rsidP="003F1F25">
            <w:pPr>
              <w:jc w:val="center"/>
              <w:rPr>
                <w:rFonts w:ascii="Times New Roman" w:hAnsi="Times New Roman" w:cs="Times New Roman"/>
              </w:rPr>
            </w:pPr>
            <w:r w:rsidRPr="00EC34BC">
              <w:rPr>
                <w:rFonts w:ascii="Times New Roman" w:hAnsi="Times New Roman" w:cs="Times New Roman"/>
              </w:rPr>
              <w:t>Permissions</w:t>
            </w:r>
          </w:p>
        </w:tc>
        <w:tc>
          <w:tcPr>
            <w:tcW w:w="1701" w:type="dxa"/>
          </w:tcPr>
          <w:p w14:paraId="49745F70" w14:textId="692A2E0A" w:rsidR="003F1F25" w:rsidRPr="00EC34BC" w:rsidRDefault="00D33476" w:rsidP="003F1F25">
            <w:pPr>
              <w:jc w:val="center"/>
              <w:rPr>
                <w:rFonts w:ascii="Times New Roman" w:hAnsi="Times New Roman" w:cs="Times New Roman"/>
              </w:rPr>
            </w:pPr>
            <w:r w:rsidRPr="00EC34BC">
              <w:rPr>
                <w:rFonts w:ascii="Times New Roman" w:hAnsi="Times New Roman" w:cs="Times New Roman"/>
              </w:rPr>
              <w:t>THỰC THỂ</w:t>
            </w:r>
          </w:p>
        </w:tc>
        <w:tc>
          <w:tcPr>
            <w:tcW w:w="3685" w:type="dxa"/>
          </w:tcPr>
          <w:p w14:paraId="107E25C1" w14:textId="77777777" w:rsidR="003F1F25" w:rsidRPr="00EC34BC" w:rsidRDefault="003F1F25" w:rsidP="003F1F25">
            <w:pPr>
              <w:jc w:val="center"/>
              <w:rPr>
                <w:rFonts w:ascii="Times New Roman" w:hAnsi="Times New Roman" w:cs="Times New Roman"/>
              </w:rPr>
            </w:pPr>
            <w:r w:rsidRPr="00EC34BC">
              <w:rPr>
                <w:rFonts w:ascii="Times New Roman" w:hAnsi="Times New Roman" w:cs="Times New Roman"/>
              </w:rPr>
              <w:t xml:space="preserve">MỐI QUAN HỆ GIỮA CÁC NHÓM QUYỀN </w:t>
            </w:r>
          </w:p>
        </w:tc>
        <w:tc>
          <w:tcPr>
            <w:tcW w:w="1985" w:type="dxa"/>
          </w:tcPr>
          <w:p w14:paraId="527B1D53" w14:textId="77777777" w:rsidR="003F1F25" w:rsidRPr="00EC34BC" w:rsidRDefault="003F1F25" w:rsidP="003F1F25">
            <w:pPr>
              <w:jc w:val="center"/>
              <w:rPr>
                <w:rFonts w:ascii="Times New Roman" w:hAnsi="Times New Roman" w:cs="Times New Roman"/>
              </w:rPr>
            </w:pPr>
          </w:p>
        </w:tc>
      </w:tr>
      <w:tr w:rsidR="003F1F25" w:rsidRPr="00EC34BC" w14:paraId="1BB712F8" w14:textId="77777777">
        <w:tc>
          <w:tcPr>
            <w:tcW w:w="817" w:type="dxa"/>
          </w:tcPr>
          <w:p w14:paraId="021F5FD9" w14:textId="4CA79930" w:rsidR="003F1F25" w:rsidRPr="00EC34BC" w:rsidRDefault="003F1F25" w:rsidP="003F1F25">
            <w:pPr>
              <w:jc w:val="center"/>
              <w:rPr>
                <w:rFonts w:ascii="Times New Roman" w:hAnsi="Times New Roman" w:cs="Times New Roman"/>
              </w:rPr>
            </w:pPr>
            <w:r w:rsidRPr="00EC34BC">
              <w:rPr>
                <w:rFonts w:ascii="Times New Roman" w:hAnsi="Times New Roman" w:cs="Times New Roman"/>
              </w:rPr>
              <w:t>1</w:t>
            </w:r>
            <w:r w:rsidR="00D33476" w:rsidRPr="00EC34BC">
              <w:rPr>
                <w:rFonts w:ascii="Times New Roman" w:hAnsi="Times New Roman" w:cs="Times New Roman"/>
              </w:rPr>
              <w:t>3</w:t>
            </w:r>
          </w:p>
        </w:tc>
        <w:tc>
          <w:tcPr>
            <w:tcW w:w="2552" w:type="dxa"/>
          </w:tcPr>
          <w:p w14:paraId="08ACC906" w14:textId="0C75E2F0" w:rsidR="003F1F25" w:rsidRPr="00EC34BC" w:rsidRDefault="003F1F25" w:rsidP="003F1F25">
            <w:pPr>
              <w:jc w:val="center"/>
              <w:rPr>
                <w:rFonts w:ascii="Times New Roman" w:hAnsi="Times New Roman" w:cs="Times New Roman"/>
              </w:rPr>
            </w:pPr>
            <w:r w:rsidRPr="00EC34BC">
              <w:rPr>
                <w:rFonts w:ascii="Times New Roman" w:hAnsi="Times New Roman" w:cs="Times New Roman"/>
              </w:rPr>
              <w:t>Notifications</w:t>
            </w:r>
          </w:p>
        </w:tc>
        <w:tc>
          <w:tcPr>
            <w:tcW w:w="1701" w:type="dxa"/>
          </w:tcPr>
          <w:p w14:paraId="67A89FB4" w14:textId="77777777" w:rsidR="003F1F25" w:rsidRPr="00EC34BC" w:rsidRDefault="003F1F25" w:rsidP="003F1F25">
            <w:pPr>
              <w:jc w:val="center"/>
              <w:rPr>
                <w:rFonts w:ascii="Times New Roman" w:hAnsi="Times New Roman" w:cs="Times New Roman"/>
              </w:rPr>
            </w:pPr>
            <w:r w:rsidRPr="00EC34BC">
              <w:rPr>
                <w:rFonts w:ascii="Times New Roman" w:hAnsi="Times New Roman" w:cs="Times New Roman"/>
              </w:rPr>
              <w:t>THỰC THỂ</w:t>
            </w:r>
          </w:p>
        </w:tc>
        <w:tc>
          <w:tcPr>
            <w:tcW w:w="3685" w:type="dxa"/>
          </w:tcPr>
          <w:p w14:paraId="4B03B9E3" w14:textId="77777777" w:rsidR="003F1F25" w:rsidRPr="00EC34BC" w:rsidRDefault="003F1F25" w:rsidP="003F1F25">
            <w:pPr>
              <w:jc w:val="center"/>
              <w:rPr>
                <w:rFonts w:ascii="Times New Roman" w:hAnsi="Times New Roman" w:cs="Times New Roman"/>
              </w:rPr>
            </w:pPr>
            <w:r w:rsidRPr="00EC34BC">
              <w:rPr>
                <w:rFonts w:ascii="Times New Roman" w:hAnsi="Times New Roman" w:cs="Times New Roman"/>
              </w:rPr>
              <w:t xml:space="preserve">CHỨA THÔNG TIN CHI TIẾT VỀ CÁC THÔNG BÁO KIỂM DUYỆT THAM GIA HOẠT </w:t>
            </w:r>
            <w:r w:rsidRPr="00EC34BC">
              <w:rPr>
                <w:rFonts w:ascii="Times New Roman" w:hAnsi="Times New Roman" w:cs="Times New Roman"/>
              </w:rPr>
              <w:lastRenderedPageBreak/>
              <w:t>ĐỘNG CỦA SINH VIÊN</w:t>
            </w:r>
          </w:p>
        </w:tc>
        <w:tc>
          <w:tcPr>
            <w:tcW w:w="1985" w:type="dxa"/>
          </w:tcPr>
          <w:p w14:paraId="68FF0D88" w14:textId="77777777" w:rsidR="003F1F25" w:rsidRPr="00EC34BC" w:rsidRDefault="003F1F25" w:rsidP="003F1F25">
            <w:pPr>
              <w:jc w:val="center"/>
              <w:rPr>
                <w:rFonts w:ascii="Times New Roman" w:hAnsi="Times New Roman" w:cs="Times New Roman"/>
              </w:rPr>
            </w:pPr>
          </w:p>
        </w:tc>
      </w:tr>
      <w:tr w:rsidR="003F1F25" w:rsidRPr="00EC34BC" w14:paraId="3592BCD3" w14:textId="77777777">
        <w:tc>
          <w:tcPr>
            <w:tcW w:w="817" w:type="dxa"/>
          </w:tcPr>
          <w:p w14:paraId="02EC9A0D" w14:textId="54ACA79E" w:rsidR="003F1F25" w:rsidRPr="00EC34BC" w:rsidRDefault="003F1F25" w:rsidP="003F1F25">
            <w:pPr>
              <w:jc w:val="center"/>
              <w:rPr>
                <w:rFonts w:ascii="Times New Roman" w:hAnsi="Times New Roman" w:cs="Times New Roman"/>
              </w:rPr>
            </w:pPr>
            <w:r w:rsidRPr="00EC34BC">
              <w:rPr>
                <w:rFonts w:ascii="Times New Roman" w:hAnsi="Times New Roman" w:cs="Times New Roman"/>
              </w:rPr>
              <w:t>1</w:t>
            </w:r>
            <w:r w:rsidR="00D33476" w:rsidRPr="00EC34BC">
              <w:rPr>
                <w:rFonts w:ascii="Times New Roman" w:hAnsi="Times New Roman" w:cs="Times New Roman"/>
              </w:rPr>
              <w:t>4</w:t>
            </w:r>
          </w:p>
        </w:tc>
        <w:tc>
          <w:tcPr>
            <w:tcW w:w="2552" w:type="dxa"/>
          </w:tcPr>
          <w:p w14:paraId="49DE9128" w14:textId="4FEDC79A" w:rsidR="003F1F25" w:rsidRPr="00EC34BC" w:rsidRDefault="003F1F25" w:rsidP="003F1F25">
            <w:pPr>
              <w:jc w:val="center"/>
              <w:rPr>
                <w:rFonts w:ascii="Times New Roman" w:hAnsi="Times New Roman" w:cs="Times New Roman"/>
              </w:rPr>
            </w:pPr>
            <w:r w:rsidRPr="00EC34BC">
              <w:rPr>
                <w:rFonts w:ascii="Times New Roman" w:hAnsi="Times New Roman" w:cs="Times New Roman"/>
              </w:rPr>
              <w:t>Objects</w:t>
            </w:r>
          </w:p>
        </w:tc>
        <w:tc>
          <w:tcPr>
            <w:tcW w:w="1701" w:type="dxa"/>
          </w:tcPr>
          <w:p w14:paraId="7A737A5B" w14:textId="77777777" w:rsidR="003F1F25" w:rsidRPr="00EC34BC" w:rsidRDefault="003F1F25" w:rsidP="003F1F25">
            <w:pPr>
              <w:jc w:val="center"/>
              <w:rPr>
                <w:rFonts w:ascii="Times New Roman" w:hAnsi="Times New Roman" w:cs="Times New Roman"/>
              </w:rPr>
            </w:pPr>
            <w:r w:rsidRPr="00EC34BC">
              <w:rPr>
                <w:rFonts w:ascii="Times New Roman" w:hAnsi="Times New Roman" w:cs="Times New Roman"/>
              </w:rPr>
              <w:t>MỐI QUAN HỆ</w:t>
            </w:r>
          </w:p>
        </w:tc>
        <w:tc>
          <w:tcPr>
            <w:tcW w:w="3685" w:type="dxa"/>
          </w:tcPr>
          <w:p w14:paraId="3B29E933" w14:textId="0FB63DCA" w:rsidR="003F1F25" w:rsidRPr="00EC34BC" w:rsidRDefault="003F1F25" w:rsidP="003F1F25">
            <w:pPr>
              <w:jc w:val="center"/>
              <w:rPr>
                <w:rFonts w:ascii="Times New Roman" w:hAnsi="Times New Roman" w:cs="Times New Roman"/>
              </w:rPr>
            </w:pPr>
            <w:r w:rsidRPr="00EC34BC">
              <w:rPr>
                <w:rFonts w:ascii="Times New Roman" w:hAnsi="Times New Roman" w:cs="Times New Roman"/>
              </w:rPr>
              <w:t>CHỨA THÔNG TIN VỀ LOẠI THÔNG BÁO</w:t>
            </w:r>
          </w:p>
        </w:tc>
        <w:tc>
          <w:tcPr>
            <w:tcW w:w="1985" w:type="dxa"/>
          </w:tcPr>
          <w:p w14:paraId="51E411FB" w14:textId="77777777" w:rsidR="003F1F25" w:rsidRPr="00EC34BC" w:rsidRDefault="003F1F25" w:rsidP="003F1F25">
            <w:pPr>
              <w:jc w:val="center"/>
              <w:rPr>
                <w:rFonts w:ascii="Times New Roman" w:hAnsi="Times New Roman" w:cs="Times New Roman"/>
              </w:rPr>
            </w:pPr>
          </w:p>
        </w:tc>
      </w:tr>
    </w:tbl>
    <w:p w14:paraId="5962C10B" w14:textId="77777777" w:rsidR="00BA52CA" w:rsidRPr="00EC34BC" w:rsidRDefault="00BA52CA">
      <w:pPr>
        <w:rPr>
          <w:rFonts w:ascii="Times New Roman" w:hAnsi="Times New Roman" w:cs="Times New Roman"/>
        </w:rPr>
      </w:pPr>
    </w:p>
    <w:p w14:paraId="3C94AD65" w14:textId="77777777" w:rsidR="00BA52CA" w:rsidRPr="00EC34BC" w:rsidRDefault="00000000">
      <w:pPr>
        <w:numPr>
          <w:ilvl w:val="0"/>
          <w:numId w:val="23"/>
        </w:numPr>
        <w:rPr>
          <w:rFonts w:ascii="Times New Roman" w:hAnsi="Times New Roman" w:cs="Times New Roman"/>
          <w:b/>
          <w:bCs/>
        </w:rPr>
      </w:pPr>
      <w:r w:rsidRPr="00EC34BC">
        <w:rPr>
          <w:rFonts w:ascii="Times New Roman" w:hAnsi="Times New Roman" w:cs="Times New Roman"/>
          <w:b/>
          <w:bCs/>
        </w:rPr>
        <w:t>Danh sách các thuộc tính của từng thành phần:</w:t>
      </w:r>
    </w:p>
    <w:p w14:paraId="2ECCD2D6" w14:textId="78F7FD4F" w:rsidR="00BA52CA" w:rsidRPr="00EC34BC" w:rsidRDefault="00000000">
      <w:pPr>
        <w:numPr>
          <w:ilvl w:val="0"/>
          <w:numId w:val="25"/>
        </w:numPr>
        <w:tabs>
          <w:tab w:val="clear" w:pos="425"/>
        </w:tabs>
        <w:rPr>
          <w:rFonts w:ascii="Times New Roman" w:hAnsi="Times New Roman" w:cs="Times New Roman"/>
        </w:rPr>
      </w:pPr>
      <w:r w:rsidRPr="00EC34BC">
        <w:rPr>
          <w:rFonts w:ascii="Times New Roman" w:hAnsi="Times New Roman" w:cs="Times New Roman"/>
        </w:rPr>
        <w:t xml:space="preserve">TÊN THÀNH PHẦN: </w:t>
      </w:r>
      <w:r w:rsidR="007C57A3" w:rsidRPr="00EC34BC">
        <w:rPr>
          <w:rFonts w:ascii="Times New Roman" w:hAnsi="Times New Roman" w:cs="Times New Roman"/>
        </w:rPr>
        <w:t>Activities</w:t>
      </w:r>
    </w:p>
    <w:tbl>
      <w:tblPr>
        <w:tblStyle w:val="LiBang"/>
        <w:tblW w:w="10759" w:type="dxa"/>
        <w:tblInd w:w="-113" w:type="dxa"/>
        <w:tblLook w:val="04A0" w:firstRow="1" w:lastRow="0" w:firstColumn="1" w:lastColumn="0" w:noHBand="0" w:noVBand="1"/>
      </w:tblPr>
      <w:tblGrid>
        <w:gridCol w:w="3381"/>
        <w:gridCol w:w="3382"/>
        <w:gridCol w:w="3996"/>
      </w:tblGrid>
      <w:tr w:rsidR="00BA52CA" w:rsidRPr="00EC34BC" w14:paraId="05DA2874" w14:textId="77777777">
        <w:trPr>
          <w:trHeight w:val="541"/>
        </w:trPr>
        <w:tc>
          <w:tcPr>
            <w:tcW w:w="3381" w:type="dxa"/>
          </w:tcPr>
          <w:p w14:paraId="02C118BD"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TÊN TRƯỜNG</w:t>
            </w:r>
          </w:p>
        </w:tc>
        <w:tc>
          <w:tcPr>
            <w:tcW w:w="3382" w:type="dxa"/>
          </w:tcPr>
          <w:p w14:paraId="44DEB897"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LOẠI</w:t>
            </w:r>
          </w:p>
        </w:tc>
        <w:tc>
          <w:tcPr>
            <w:tcW w:w="3996" w:type="dxa"/>
          </w:tcPr>
          <w:p w14:paraId="2F5C5FF6"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RÀNG BUỘC</w:t>
            </w:r>
          </w:p>
        </w:tc>
      </w:tr>
      <w:tr w:rsidR="00BA52CA" w:rsidRPr="00EC34BC" w14:paraId="6B21C483" w14:textId="77777777">
        <w:trPr>
          <w:trHeight w:val="541"/>
        </w:trPr>
        <w:tc>
          <w:tcPr>
            <w:tcW w:w="3381" w:type="dxa"/>
          </w:tcPr>
          <w:p w14:paraId="1D4E9394"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MAHD</w:t>
            </w:r>
          </w:p>
        </w:tc>
        <w:tc>
          <w:tcPr>
            <w:tcW w:w="3382" w:type="dxa"/>
          </w:tcPr>
          <w:p w14:paraId="6A805966"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VARCHAR(15)</w:t>
            </w:r>
          </w:p>
        </w:tc>
        <w:tc>
          <w:tcPr>
            <w:tcW w:w="3996" w:type="dxa"/>
          </w:tcPr>
          <w:p w14:paraId="58F28694"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KHÓA CHÍNH</w:t>
            </w:r>
          </w:p>
        </w:tc>
      </w:tr>
      <w:tr w:rsidR="00BA52CA" w:rsidRPr="00EC34BC" w14:paraId="4518C390" w14:textId="77777777">
        <w:trPr>
          <w:trHeight w:val="541"/>
        </w:trPr>
        <w:tc>
          <w:tcPr>
            <w:tcW w:w="3381" w:type="dxa"/>
          </w:tcPr>
          <w:p w14:paraId="097CD340"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TENHD</w:t>
            </w:r>
          </w:p>
        </w:tc>
        <w:tc>
          <w:tcPr>
            <w:tcW w:w="3382" w:type="dxa"/>
          </w:tcPr>
          <w:p w14:paraId="14C0E2E5"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NVARCHAR(100)</w:t>
            </w:r>
          </w:p>
        </w:tc>
        <w:tc>
          <w:tcPr>
            <w:tcW w:w="3996" w:type="dxa"/>
          </w:tcPr>
          <w:p w14:paraId="46CD17D9"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NOT NULL</w:t>
            </w:r>
          </w:p>
        </w:tc>
      </w:tr>
      <w:tr w:rsidR="00BA52CA" w:rsidRPr="00EC34BC" w14:paraId="12A724D5" w14:textId="77777777">
        <w:trPr>
          <w:trHeight w:val="541"/>
        </w:trPr>
        <w:tc>
          <w:tcPr>
            <w:tcW w:w="3381" w:type="dxa"/>
          </w:tcPr>
          <w:p w14:paraId="62133C15"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THOIGIAN</w:t>
            </w:r>
          </w:p>
        </w:tc>
        <w:tc>
          <w:tcPr>
            <w:tcW w:w="3382" w:type="dxa"/>
          </w:tcPr>
          <w:p w14:paraId="16F4EA7E"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DATETIME()</w:t>
            </w:r>
          </w:p>
        </w:tc>
        <w:tc>
          <w:tcPr>
            <w:tcW w:w="3996" w:type="dxa"/>
          </w:tcPr>
          <w:p w14:paraId="4CD496B9" w14:textId="77777777" w:rsidR="00BA52CA" w:rsidRPr="00EC34BC" w:rsidRDefault="00BA52CA">
            <w:pPr>
              <w:jc w:val="center"/>
              <w:rPr>
                <w:rFonts w:ascii="Times New Roman" w:hAnsi="Times New Roman" w:cs="Times New Roman"/>
              </w:rPr>
            </w:pPr>
          </w:p>
        </w:tc>
      </w:tr>
      <w:tr w:rsidR="00BA52CA" w:rsidRPr="00EC34BC" w14:paraId="2FF326E9" w14:textId="77777777">
        <w:trPr>
          <w:trHeight w:val="541"/>
        </w:trPr>
        <w:tc>
          <w:tcPr>
            <w:tcW w:w="3381" w:type="dxa"/>
          </w:tcPr>
          <w:p w14:paraId="313CA8E4"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SOLUONG</w:t>
            </w:r>
          </w:p>
        </w:tc>
        <w:tc>
          <w:tcPr>
            <w:tcW w:w="3382" w:type="dxa"/>
          </w:tcPr>
          <w:p w14:paraId="7F27FE6D"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INT</w:t>
            </w:r>
          </w:p>
        </w:tc>
        <w:tc>
          <w:tcPr>
            <w:tcW w:w="3996" w:type="dxa"/>
          </w:tcPr>
          <w:p w14:paraId="3C58A65E" w14:textId="77777777" w:rsidR="00BA52CA" w:rsidRPr="00EC34BC" w:rsidRDefault="00BA52CA">
            <w:pPr>
              <w:jc w:val="center"/>
              <w:rPr>
                <w:rFonts w:ascii="Times New Roman" w:hAnsi="Times New Roman" w:cs="Times New Roman"/>
              </w:rPr>
            </w:pPr>
          </w:p>
        </w:tc>
      </w:tr>
      <w:tr w:rsidR="00BA52CA" w:rsidRPr="00EC34BC" w14:paraId="2077979A" w14:textId="77777777">
        <w:trPr>
          <w:trHeight w:val="541"/>
        </w:trPr>
        <w:tc>
          <w:tcPr>
            <w:tcW w:w="3381" w:type="dxa"/>
          </w:tcPr>
          <w:p w14:paraId="1E288C6B"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LEPHI</w:t>
            </w:r>
          </w:p>
        </w:tc>
        <w:tc>
          <w:tcPr>
            <w:tcW w:w="3382" w:type="dxa"/>
          </w:tcPr>
          <w:p w14:paraId="149F9B32"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INT</w:t>
            </w:r>
          </w:p>
        </w:tc>
        <w:tc>
          <w:tcPr>
            <w:tcW w:w="3996" w:type="dxa"/>
          </w:tcPr>
          <w:p w14:paraId="4A119B17" w14:textId="77777777" w:rsidR="00BA52CA" w:rsidRPr="00EC34BC" w:rsidRDefault="00BA52CA">
            <w:pPr>
              <w:jc w:val="center"/>
              <w:rPr>
                <w:rFonts w:ascii="Times New Roman" w:hAnsi="Times New Roman" w:cs="Times New Roman"/>
              </w:rPr>
            </w:pPr>
          </w:p>
        </w:tc>
      </w:tr>
      <w:tr w:rsidR="00BA52CA" w:rsidRPr="00EC34BC" w14:paraId="3282BECF" w14:textId="77777777">
        <w:trPr>
          <w:trHeight w:val="541"/>
        </w:trPr>
        <w:tc>
          <w:tcPr>
            <w:tcW w:w="3381" w:type="dxa"/>
          </w:tcPr>
          <w:p w14:paraId="26FFA50C"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MOTAHD</w:t>
            </w:r>
          </w:p>
        </w:tc>
        <w:tc>
          <w:tcPr>
            <w:tcW w:w="3382" w:type="dxa"/>
          </w:tcPr>
          <w:p w14:paraId="386B7661"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NVARCHAR(500)</w:t>
            </w:r>
          </w:p>
        </w:tc>
        <w:tc>
          <w:tcPr>
            <w:tcW w:w="3996" w:type="dxa"/>
          </w:tcPr>
          <w:p w14:paraId="0DA949D9" w14:textId="77777777" w:rsidR="00BA52CA" w:rsidRPr="00EC34BC" w:rsidRDefault="00BA52CA">
            <w:pPr>
              <w:jc w:val="center"/>
              <w:rPr>
                <w:rFonts w:ascii="Times New Roman" w:hAnsi="Times New Roman" w:cs="Times New Roman"/>
              </w:rPr>
            </w:pPr>
          </w:p>
        </w:tc>
      </w:tr>
      <w:tr w:rsidR="00BA52CA" w:rsidRPr="00EC34BC" w14:paraId="352C7893" w14:textId="77777777">
        <w:trPr>
          <w:trHeight w:val="551"/>
        </w:trPr>
        <w:tc>
          <w:tcPr>
            <w:tcW w:w="3381" w:type="dxa"/>
          </w:tcPr>
          <w:p w14:paraId="5CDECEC8"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MATRANGTHAIHD</w:t>
            </w:r>
          </w:p>
        </w:tc>
        <w:tc>
          <w:tcPr>
            <w:tcW w:w="3382" w:type="dxa"/>
          </w:tcPr>
          <w:p w14:paraId="6AAFC8B6"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NAVARCHAR(10)</w:t>
            </w:r>
          </w:p>
        </w:tc>
        <w:tc>
          <w:tcPr>
            <w:tcW w:w="3996" w:type="dxa"/>
          </w:tcPr>
          <w:p w14:paraId="74B3EA32"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KHÓA NGOẠI</w:t>
            </w:r>
          </w:p>
        </w:tc>
      </w:tr>
      <w:tr w:rsidR="00BA52CA" w:rsidRPr="00EC34BC" w14:paraId="4E03BF44" w14:textId="77777777">
        <w:trPr>
          <w:trHeight w:val="551"/>
        </w:trPr>
        <w:tc>
          <w:tcPr>
            <w:tcW w:w="3381" w:type="dxa"/>
          </w:tcPr>
          <w:p w14:paraId="061A7559"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MANGUOITAO</w:t>
            </w:r>
          </w:p>
        </w:tc>
        <w:tc>
          <w:tcPr>
            <w:tcW w:w="3382" w:type="dxa"/>
          </w:tcPr>
          <w:p w14:paraId="401497EC"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VARCHAR(15)</w:t>
            </w:r>
          </w:p>
        </w:tc>
        <w:tc>
          <w:tcPr>
            <w:tcW w:w="3996" w:type="dxa"/>
          </w:tcPr>
          <w:p w14:paraId="7115023D"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KHÓA NGOẠI</w:t>
            </w:r>
          </w:p>
        </w:tc>
      </w:tr>
      <w:tr w:rsidR="00BA52CA" w:rsidRPr="00EC34BC" w14:paraId="53572CF4" w14:textId="77777777">
        <w:trPr>
          <w:trHeight w:val="551"/>
        </w:trPr>
        <w:tc>
          <w:tcPr>
            <w:tcW w:w="3381" w:type="dxa"/>
          </w:tcPr>
          <w:p w14:paraId="00CD7D22"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MANGUOIDUYET</w:t>
            </w:r>
          </w:p>
        </w:tc>
        <w:tc>
          <w:tcPr>
            <w:tcW w:w="3382" w:type="dxa"/>
          </w:tcPr>
          <w:p w14:paraId="66462444"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VARCHAR(15)</w:t>
            </w:r>
          </w:p>
        </w:tc>
        <w:tc>
          <w:tcPr>
            <w:tcW w:w="3996" w:type="dxa"/>
          </w:tcPr>
          <w:p w14:paraId="2BEA3745"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KHÓA NGOẠI</w:t>
            </w:r>
          </w:p>
        </w:tc>
      </w:tr>
      <w:tr w:rsidR="00BA52CA" w:rsidRPr="00EC34BC" w14:paraId="4AF5466B" w14:textId="77777777">
        <w:trPr>
          <w:trHeight w:val="551"/>
        </w:trPr>
        <w:tc>
          <w:tcPr>
            <w:tcW w:w="3381" w:type="dxa"/>
          </w:tcPr>
          <w:p w14:paraId="52647324"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TGTAOHD</w:t>
            </w:r>
          </w:p>
        </w:tc>
        <w:tc>
          <w:tcPr>
            <w:tcW w:w="3382" w:type="dxa"/>
          </w:tcPr>
          <w:p w14:paraId="72A2187F"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DATETIME()</w:t>
            </w:r>
          </w:p>
        </w:tc>
        <w:tc>
          <w:tcPr>
            <w:tcW w:w="3996" w:type="dxa"/>
          </w:tcPr>
          <w:p w14:paraId="4F92B9F8"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CURRENT_TIMESTAMP</w:t>
            </w:r>
          </w:p>
        </w:tc>
      </w:tr>
      <w:tr w:rsidR="00BA52CA" w:rsidRPr="00EC34BC" w14:paraId="22E7613D" w14:textId="77777777">
        <w:trPr>
          <w:trHeight w:val="551"/>
        </w:trPr>
        <w:tc>
          <w:tcPr>
            <w:tcW w:w="3381" w:type="dxa"/>
          </w:tcPr>
          <w:p w14:paraId="3E9B6338"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TGDUYETHD</w:t>
            </w:r>
          </w:p>
        </w:tc>
        <w:tc>
          <w:tcPr>
            <w:tcW w:w="3382" w:type="dxa"/>
          </w:tcPr>
          <w:p w14:paraId="6A3A27D8"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DATETIME()</w:t>
            </w:r>
          </w:p>
        </w:tc>
        <w:tc>
          <w:tcPr>
            <w:tcW w:w="3996" w:type="dxa"/>
          </w:tcPr>
          <w:p w14:paraId="541774C4"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ON UPDATE CURRENT_TIMESTAMP</w:t>
            </w:r>
          </w:p>
        </w:tc>
      </w:tr>
    </w:tbl>
    <w:p w14:paraId="218A396E" w14:textId="77777777" w:rsidR="00BA52CA" w:rsidRPr="00EC34BC" w:rsidRDefault="00BA52CA">
      <w:pPr>
        <w:rPr>
          <w:rFonts w:ascii="Times New Roman" w:hAnsi="Times New Roman" w:cs="Times New Roman"/>
        </w:rPr>
      </w:pPr>
    </w:p>
    <w:p w14:paraId="4EC9E363" w14:textId="21E1D1B0" w:rsidR="00BA52CA" w:rsidRPr="00EC34BC" w:rsidRDefault="00000000">
      <w:pPr>
        <w:numPr>
          <w:ilvl w:val="0"/>
          <w:numId w:val="25"/>
        </w:numPr>
        <w:tabs>
          <w:tab w:val="clear" w:pos="425"/>
        </w:tabs>
        <w:rPr>
          <w:rFonts w:ascii="Times New Roman" w:hAnsi="Times New Roman" w:cs="Times New Roman"/>
        </w:rPr>
      </w:pPr>
      <w:r w:rsidRPr="00EC34BC">
        <w:rPr>
          <w:rFonts w:ascii="Times New Roman" w:hAnsi="Times New Roman" w:cs="Times New Roman"/>
        </w:rPr>
        <w:t xml:space="preserve">TÊN THÀNH PHẦN: </w:t>
      </w:r>
      <w:r w:rsidR="007C57A3" w:rsidRPr="00EC34BC">
        <w:rPr>
          <w:rFonts w:ascii="Times New Roman" w:hAnsi="Times New Roman" w:cs="Times New Roman"/>
        </w:rPr>
        <w:t>Students</w:t>
      </w:r>
    </w:p>
    <w:p w14:paraId="3225302C" w14:textId="77777777" w:rsidR="00BA52CA" w:rsidRPr="00EC34BC" w:rsidRDefault="00BA52CA">
      <w:pPr>
        <w:rPr>
          <w:rFonts w:ascii="Times New Roman" w:hAnsi="Times New Roman" w:cs="Times New Roman"/>
        </w:rPr>
      </w:pPr>
    </w:p>
    <w:tbl>
      <w:tblPr>
        <w:tblStyle w:val="LiBang"/>
        <w:tblW w:w="10718" w:type="dxa"/>
        <w:tblInd w:w="-113" w:type="dxa"/>
        <w:tblLook w:val="04A0" w:firstRow="1" w:lastRow="0" w:firstColumn="1" w:lastColumn="0" w:noHBand="0" w:noVBand="1"/>
      </w:tblPr>
      <w:tblGrid>
        <w:gridCol w:w="3356"/>
        <w:gridCol w:w="3357"/>
        <w:gridCol w:w="4005"/>
      </w:tblGrid>
      <w:tr w:rsidR="00BA52CA" w:rsidRPr="00EC34BC" w14:paraId="508F0814" w14:textId="77777777">
        <w:trPr>
          <w:trHeight w:val="521"/>
        </w:trPr>
        <w:tc>
          <w:tcPr>
            <w:tcW w:w="3356" w:type="dxa"/>
          </w:tcPr>
          <w:p w14:paraId="57B5CE57"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lastRenderedPageBreak/>
              <w:t>TÊN TRƯỜNG</w:t>
            </w:r>
          </w:p>
        </w:tc>
        <w:tc>
          <w:tcPr>
            <w:tcW w:w="3357" w:type="dxa"/>
          </w:tcPr>
          <w:p w14:paraId="74B9CEF2"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LOẠI</w:t>
            </w:r>
          </w:p>
        </w:tc>
        <w:tc>
          <w:tcPr>
            <w:tcW w:w="4005" w:type="dxa"/>
          </w:tcPr>
          <w:p w14:paraId="174516F9"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RÀNG BUỘC</w:t>
            </w:r>
          </w:p>
        </w:tc>
      </w:tr>
      <w:tr w:rsidR="00BA52CA" w:rsidRPr="00EC34BC" w14:paraId="2BC10814" w14:textId="77777777">
        <w:trPr>
          <w:trHeight w:val="521"/>
        </w:trPr>
        <w:tc>
          <w:tcPr>
            <w:tcW w:w="3356" w:type="dxa"/>
          </w:tcPr>
          <w:p w14:paraId="1A35B4E5"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MASV</w:t>
            </w:r>
          </w:p>
        </w:tc>
        <w:tc>
          <w:tcPr>
            <w:tcW w:w="3357" w:type="dxa"/>
          </w:tcPr>
          <w:p w14:paraId="19696F90"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NVARCHAR(10)</w:t>
            </w:r>
          </w:p>
        </w:tc>
        <w:tc>
          <w:tcPr>
            <w:tcW w:w="4005" w:type="dxa"/>
          </w:tcPr>
          <w:p w14:paraId="7CE9ADE4"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KHÓA CHÍNH</w:t>
            </w:r>
          </w:p>
        </w:tc>
      </w:tr>
      <w:tr w:rsidR="00BA52CA" w:rsidRPr="00EC34BC" w14:paraId="2FC18F5C" w14:textId="77777777">
        <w:trPr>
          <w:trHeight w:val="521"/>
        </w:trPr>
        <w:tc>
          <w:tcPr>
            <w:tcW w:w="3356" w:type="dxa"/>
          </w:tcPr>
          <w:p w14:paraId="275FB1AC"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HO</w:t>
            </w:r>
          </w:p>
        </w:tc>
        <w:tc>
          <w:tcPr>
            <w:tcW w:w="3357" w:type="dxa"/>
          </w:tcPr>
          <w:p w14:paraId="1D2FD520"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NVARCHAR(60)</w:t>
            </w:r>
          </w:p>
        </w:tc>
        <w:tc>
          <w:tcPr>
            <w:tcW w:w="4005" w:type="dxa"/>
          </w:tcPr>
          <w:p w14:paraId="4F0FE499"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NOT NULL</w:t>
            </w:r>
          </w:p>
        </w:tc>
      </w:tr>
      <w:tr w:rsidR="00BA52CA" w:rsidRPr="00EC34BC" w14:paraId="1B45338A" w14:textId="77777777">
        <w:trPr>
          <w:trHeight w:val="521"/>
        </w:trPr>
        <w:tc>
          <w:tcPr>
            <w:tcW w:w="3356" w:type="dxa"/>
          </w:tcPr>
          <w:p w14:paraId="2FA584BB"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TEN</w:t>
            </w:r>
          </w:p>
        </w:tc>
        <w:tc>
          <w:tcPr>
            <w:tcW w:w="3357" w:type="dxa"/>
          </w:tcPr>
          <w:p w14:paraId="7BE1B845"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NVARCHAR(10)</w:t>
            </w:r>
          </w:p>
        </w:tc>
        <w:tc>
          <w:tcPr>
            <w:tcW w:w="4005" w:type="dxa"/>
          </w:tcPr>
          <w:p w14:paraId="1D673411"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NOT NULL</w:t>
            </w:r>
          </w:p>
        </w:tc>
      </w:tr>
      <w:tr w:rsidR="00BA52CA" w:rsidRPr="00EC34BC" w14:paraId="22B0F544" w14:textId="77777777">
        <w:trPr>
          <w:trHeight w:val="521"/>
        </w:trPr>
        <w:tc>
          <w:tcPr>
            <w:tcW w:w="3356" w:type="dxa"/>
          </w:tcPr>
          <w:p w14:paraId="48D6F3EC"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EMAIL</w:t>
            </w:r>
          </w:p>
        </w:tc>
        <w:tc>
          <w:tcPr>
            <w:tcW w:w="3357" w:type="dxa"/>
          </w:tcPr>
          <w:p w14:paraId="795886D0"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NVARCHAR(50)</w:t>
            </w:r>
          </w:p>
        </w:tc>
        <w:tc>
          <w:tcPr>
            <w:tcW w:w="4005" w:type="dxa"/>
          </w:tcPr>
          <w:p w14:paraId="5438D0D9"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NOT NULL</w:t>
            </w:r>
          </w:p>
        </w:tc>
      </w:tr>
      <w:tr w:rsidR="00BA52CA" w:rsidRPr="00EC34BC" w14:paraId="359B4577" w14:textId="77777777">
        <w:trPr>
          <w:trHeight w:val="521"/>
        </w:trPr>
        <w:tc>
          <w:tcPr>
            <w:tcW w:w="3356" w:type="dxa"/>
          </w:tcPr>
          <w:p w14:paraId="79BE02C6"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SDT</w:t>
            </w:r>
          </w:p>
        </w:tc>
        <w:tc>
          <w:tcPr>
            <w:tcW w:w="3357" w:type="dxa"/>
          </w:tcPr>
          <w:p w14:paraId="097D544D"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NVARCHAR(12)</w:t>
            </w:r>
          </w:p>
        </w:tc>
        <w:tc>
          <w:tcPr>
            <w:tcW w:w="4005" w:type="dxa"/>
          </w:tcPr>
          <w:p w14:paraId="2817D6E1" w14:textId="77777777" w:rsidR="00BA52CA" w:rsidRPr="00EC34BC" w:rsidRDefault="00BA52CA">
            <w:pPr>
              <w:jc w:val="center"/>
              <w:rPr>
                <w:rFonts w:ascii="Times New Roman" w:hAnsi="Times New Roman" w:cs="Times New Roman"/>
              </w:rPr>
            </w:pPr>
          </w:p>
        </w:tc>
      </w:tr>
      <w:tr w:rsidR="00BA52CA" w:rsidRPr="00EC34BC" w14:paraId="7ED33FB5" w14:textId="77777777">
        <w:trPr>
          <w:trHeight w:val="521"/>
        </w:trPr>
        <w:tc>
          <w:tcPr>
            <w:tcW w:w="3356" w:type="dxa"/>
          </w:tcPr>
          <w:p w14:paraId="20C4A3E6"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DIACHI</w:t>
            </w:r>
          </w:p>
        </w:tc>
        <w:tc>
          <w:tcPr>
            <w:tcW w:w="3357" w:type="dxa"/>
          </w:tcPr>
          <w:p w14:paraId="32D074D7"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NVARCHAR(60)</w:t>
            </w:r>
          </w:p>
        </w:tc>
        <w:tc>
          <w:tcPr>
            <w:tcW w:w="4005" w:type="dxa"/>
          </w:tcPr>
          <w:p w14:paraId="021F1E1F" w14:textId="77777777" w:rsidR="00BA52CA" w:rsidRPr="00EC34BC" w:rsidRDefault="00BA52CA">
            <w:pPr>
              <w:jc w:val="center"/>
              <w:rPr>
                <w:rFonts w:ascii="Times New Roman" w:hAnsi="Times New Roman" w:cs="Times New Roman"/>
              </w:rPr>
            </w:pPr>
          </w:p>
        </w:tc>
      </w:tr>
      <w:tr w:rsidR="00BA52CA" w:rsidRPr="00EC34BC" w14:paraId="2BC47E3B" w14:textId="77777777">
        <w:trPr>
          <w:trHeight w:val="521"/>
        </w:trPr>
        <w:tc>
          <w:tcPr>
            <w:tcW w:w="3356" w:type="dxa"/>
          </w:tcPr>
          <w:p w14:paraId="094008A8"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NGAYSINH</w:t>
            </w:r>
          </w:p>
        </w:tc>
        <w:tc>
          <w:tcPr>
            <w:tcW w:w="3357" w:type="dxa"/>
          </w:tcPr>
          <w:p w14:paraId="7898CFD9"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DATE</w:t>
            </w:r>
          </w:p>
        </w:tc>
        <w:tc>
          <w:tcPr>
            <w:tcW w:w="4005" w:type="dxa"/>
          </w:tcPr>
          <w:p w14:paraId="196AA83A"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NOT NULL</w:t>
            </w:r>
          </w:p>
        </w:tc>
      </w:tr>
      <w:tr w:rsidR="00BA52CA" w:rsidRPr="00EC34BC" w14:paraId="7723CC13" w14:textId="77777777">
        <w:trPr>
          <w:trHeight w:val="521"/>
        </w:trPr>
        <w:tc>
          <w:tcPr>
            <w:tcW w:w="3356" w:type="dxa"/>
          </w:tcPr>
          <w:p w14:paraId="2C2B6A03"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MALOP</w:t>
            </w:r>
          </w:p>
        </w:tc>
        <w:tc>
          <w:tcPr>
            <w:tcW w:w="3357" w:type="dxa"/>
          </w:tcPr>
          <w:p w14:paraId="188EC0FF"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NVARCHAR(10)</w:t>
            </w:r>
          </w:p>
        </w:tc>
        <w:tc>
          <w:tcPr>
            <w:tcW w:w="4005" w:type="dxa"/>
          </w:tcPr>
          <w:p w14:paraId="378EAA30"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NOTNULL, KHOANGOAI</w:t>
            </w:r>
          </w:p>
        </w:tc>
      </w:tr>
      <w:tr w:rsidR="00BA52CA" w:rsidRPr="00EC34BC" w14:paraId="3305D4B1" w14:textId="77777777">
        <w:trPr>
          <w:trHeight w:val="880"/>
        </w:trPr>
        <w:tc>
          <w:tcPr>
            <w:tcW w:w="3356" w:type="dxa"/>
          </w:tcPr>
          <w:p w14:paraId="3358F089"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GIOITINH</w:t>
            </w:r>
          </w:p>
        </w:tc>
        <w:tc>
          <w:tcPr>
            <w:tcW w:w="3357" w:type="dxa"/>
          </w:tcPr>
          <w:p w14:paraId="76108684"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NVARCHAR(3)</w:t>
            </w:r>
          </w:p>
        </w:tc>
        <w:tc>
          <w:tcPr>
            <w:tcW w:w="4005" w:type="dxa"/>
          </w:tcPr>
          <w:p w14:paraId="7305727B"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Mặc định: ‘Nam’, check(PHAI = ‘NAM’ or PHAI = ‘Nữ’)</w:t>
            </w:r>
          </w:p>
        </w:tc>
      </w:tr>
      <w:tr w:rsidR="00BA52CA" w:rsidRPr="00EC34BC" w14:paraId="085AFF91" w14:textId="77777777">
        <w:trPr>
          <w:trHeight w:val="880"/>
        </w:trPr>
        <w:tc>
          <w:tcPr>
            <w:tcW w:w="3356" w:type="dxa"/>
          </w:tcPr>
          <w:p w14:paraId="01BD5575"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MATAIKHOAN</w:t>
            </w:r>
          </w:p>
        </w:tc>
        <w:tc>
          <w:tcPr>
            <w:tcW w:w="3357" w:type="dxa"/>
          </w:tcPr>
          <w:p w14:paraId="57842419"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VARCHAR(15)</w:t>
            </w:r>
          </w:p>
        </w:tc>
        <w:tc>
          <w:tcPr>
            <w:tcW w:w="4005" w:type="dxa"/>
          </w:tcPr>
          <w:p w14:paraId="0369AE93"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KHOANGOAI</w:t>
            </w:r>
          </w:p>
        </w:tc>
      </w:tr>
    </w:tbl>
    <w:p w14:paraId="260B2010" w14:textId="77777777" w:rsidR="00BA52CA" w:rsidRPr="00EC34BC" w:rsidRDefault="00BA52CA">
      <w:pPr>
        <w:rPr>
          <w:rFonts w:ascii="Times New Roman" w:hAnsi="Times New Roman" w:cs="Times New Roman"/>
        </w:rPr>
      </w:pPr>
    </w:p>
    <w:p w14:paraId="13D9DD1B" w14:textId="598FBA89" w:rsidR="00BA52CA" w:rsidRPr="00EC34BC" w:rsidRDefault="00000000">
      <w:pPr>
        <w:numPr>
          <w:ilvl w:val="0"/>
          <w:numId w:val="25"/>
        </w:numPr>
        <w:tabs>
          <w:tab w:val="clear" w:pos="425"/>
        </w:tabs>
        <w:rPr>
          <w:rFonts w:ascii="Times New Roman" w:hAnsi="Times New Roman" w:cs="Times New Roman"/>
        </w:rPr>
      </w:pPr>
      <w:r w:rsidRPr="00EC34BC">
        <w:rPr>
          <w:rFonts w:ascii="Times New Roman" w:hAnsi="Times New Roman" w:cs="Times New Roman"/>
        </w:rPr>
        <w:t xml:space="preserve">TÊN THÀNH PHẦN: </w:t>
      </w:r>
      <w:r w:rsidR="007C57A3" w:rsidRPr="00EC34BC">
        <w:rPr>
          <w:rFonts w:ascii="Times New Roman" w:hAnsi="Times New Roman" w:cs="Times New Roman"/>
        </w:rPr>
        <w:t>Classes</w:t>
      </w:r>
    </w:p>
    <w:p w14:paraId="28041FBD" w14:textId="77777777" w:rsidR="00BA52CA" w:rsidRPr="00EC34BC" w:rsidRDefault="00BA52CA">
      <w:pPr>
        <w:rPr>
          <w:rFonts w:ascii="Times New Roman" w:hAnsi="Times New Roman" w:cs="Times New Roman"/>
        </w:rPr>
      </w:pPr>
    </w:p>
    <w:tbl>
      <w:tblPr>
        <w:tblStyle w:val="LiBang"/>
        <w:tblW w:w="10578" w:type="dxa"/>
        <w:tblInd w:w="-113" w:type="dxa"/>
        <w:tblLook w:val="04A0" w:firstRow="1" w:lastRow="0" w:firstColumn="1" w:lastColumn="0" w:noHBand="0" w:noVBand="1"/>
      </w:tblPr>
      <w:tblGrid>
        <w:gridCol w:w="3312"/>
        <w:gridCol w:w="3313"/>
        <w:gridCol w:w="3953"/>
      </w:tblGrid>
      <w:tr w:rsidR="00BA52CA" w:rsidRPr="00EC34BC" w14:paraId="0B3BC3CB" w14:textId="77777777">
        <w:trPr>
          <w:trHeight w:val="459"/>
        </w:trPr>
        <w:tc>
          <w:tcPr>
            <w:tcW w:w="3312" w:type="dxa"/>
          </w:tcPr>
          <w:p w14:paraId="414261B6"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TÊN TRƯỜNG</w:t>
            </w:r>
          </w:p>
        </w:tc>
        <w:tc>
          <w:tcPr>
            <w:tcW w:w="3313" w:type="dxa"/>
          </w:tcPr>
          <w:p w14:paraId="2AAB6AF8"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LOẠI</w:t>
            </w:r>
          </w:p>
        </w:tc>
        <w:tc>
          <w:tcPr>
            <w:tcW w:w="3953" w:type="dxa"/>
          </w:tcPr>
          <w:p w14:paraId="0D337C7F"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RÀNG BUỘC</w:t>
            </w:r>
          </w:p>
        </w:tc>
      </w:tr>
      <w:tr w:rsidR="00BA52CA" w:rsidRPr="00EC34BC" w14:paraId="0187890F" w14:textId="77777777">
        <w:trPr>
          <w:trHeight w:val="459"/>
        </w:trPr>
        <w:tc>
          <w:tcPr>
            <w:tcW w:w="3312" w:type="dxa"/>
          </w:tcPr>
          <w:p w14:paraId="0ED30A4E"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MALOP</w:t>
            </w:r>
          </w:p>
        </w:tc>
        <w:tc>
          <w:tcPr>
            <w:tcW w:w="3313" w:type="dxa"/>
          </w:tcPr>
          <w:p w14:paraId="513F17B8"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NVARCHAR(10)</w:t>
            </w:r>
          </w:p>
        </w:tc>
        <w:tc>
          <w:tcPr>
            <w:tcW w:w="3953" w:type="dxa"/>
          </w:tcPr>
          <w:p w14:paraId="7C7DCF52"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KHÓA CHÍNH</w:t>
            </w:r>
          </w:p>
        </w:tc>
      </w:tr>
      <w:tr w:rsidR="00BA52CA" w:rsidRPr="00EC34BC" w14:paraId="7EDACAAF" w14:textId="77777777">
        <w:trPr>
          <w:trHeight w:val="459"/>
        </w:trPr>
        <w:tc>
          <w:tcPr>
            <w:tcW w:w="3312" w:type="dxa"/>
          </w:tcPr>
          <w:p w14:paraId="47A1B920"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TENLOP</w:t>
            </w:r>
          </w:p>
        </w:tc>
        <w:tc>
          <w:tcPr>
            <w:tcW w:w="3313" w:type="dxa"/>
          </w:tcPr>
          <w:p w14:paraId="2247CEB4"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NVARCHAR(30)</w:t>
            </w:r>
          </w:p>
        </w:tc>
        <w:tc>
          <w:tcPr>
            <w:tcW w:w="3953" w:type="dxa"/>
          </w:tcPr>
          <w:p w14:paraId="37D198AC"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NOT NULL</w:t>
            </w:r>
          </w:p>
        </w:tc>
      </w:tr>
      <w:tr w:rsidR="00BA52CA" w:rsidRPr="00EC34BC" w14:paraId="038F324E" w14:textId="77777777">
        <w:trPr>
          <w:trHeight w:val="459"/>
        </w:trPr>
        <w:tc>
          <w:tcPr>
            <w:tcW w:w="3312" w:type="dxa"/>
          </w:tcPr>
          <w:p w14:paraId="2A9E915D"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MAKHOA</w:t>
            </w:r>
          </w:p>
        </w:tc>
        <w:tc>
          <w:tcPr>
            <w:tcW w:w="3313" w:type="dxa"/>
          </w:tcPr>
          <w:p w14:paraId="203B64F2"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NVARCHAR(10)</w:t>
            </w:r>
          </w:p>
        </w:tc>
        <w:tc>
          <w:tcPr>
            <w:tcW w:w="3953" w:type="dxa"/>
          </w:tcPr>
          <w:p w14:paraId="219C4852"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NOT NULL, KHOA NGOẠI</w:t>
            </w:r>
          </w:p>
        </w:tc>
      </w:tr>
      <w:tr w:rsidR="00BA52CA" w:rsidRPr="00EC34BC" w14:paraId="4C02796B" w14:textId="77777777">
        <w:trPr>
          <w:trHeight w:val="467"/>
        </w:trPr>
        <w:tc>
          <w:tcPr>
            <w:tcW w:w="3312" w:type="dxa"/>
          </w:tcPr>
          <w:p w14:paraId="27899CE0"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KHOAHOC</w:t>
            </w:r>
          </w:p>
        </w:tc>
        <w:tc>
          <w:tcPr>
            <w:tcW w:w="3313" w:type="dxa"/>
          </w:tcPr>
          <w:p w14:paraId="6553FC3D"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INT</w:t>
            </w:r>
          </w:p>
        </w:tc>
        <w:tc>
          <w:tcPr>
            <w:tcW w:w="3953" w:type="dxa"/>
          </w:tcPr>
          <w:p w14:paraId="62009935"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NOT NULL</w:t>
            </w:r>
          </w:p>
        </w:tc>
      </w:tr>
    </w:tbl>
    <w:p w14:paraId="15F8DEAE" w14:textId="77777777" w:rsidR="00BA52CA" w:rsidRPr="00EC34BC" w:rsidRDefault="00BA52CA">
      <w:pPr>
        <w:rPr>
          <w:rFonts w:ascii="Times New Roman" w:hAnsi="Times New Roman" w:cs="Times New Roman"/>
        </w:rPr>
      </w:pPr>
    </w:p>
    <w:p w14:paraId="078386C4" w14:textId="08AC86C2" w:rsidR="00BA52CA" w:rsidRPr="00EC34BC" w:rsidRDefault="00000000">
      <w:pPr>
        <w:numPr>
          <w:ilvl w:val="0"/>
          <w:numId w:val="25"/>
        </w:numPr>
        <w:tabs>
          <w:tab w:val="clear" w:pos="425"/>
        </w:tabs>
        <w:rPr>
          <w:rFonts w:ascii="Times New Roman" w:hAnsi="Times New Roman" w:cs="Times New Roman"/>
        </w:rPr>
      </w:pPr>
      <w:r w:rsidRPr="00EC34BC">
        <w:rPr>
          <w:rFonts w:ascii="Times New Roman" w:hAnsi="Times New Roman" w:cs="Times New Roman"/>
        </w:rPr>
        <w:t xml:space="preserve">TÊN THÀNH PHẦN: </w:t>
      </w:r>
      <w:r w:rsidR="007C57A3" w:rsidRPr="00EC34BC">
        <w:rPr>
          <w:rFonts w:ascii="Times New Roman" w:hAnsi="Times New Roman" w:cs="Times New Roman"/>
        </w:rPr>
        <w:t>Departments</w:t>
      </w:r>
    </w:p>
    <w:p w14:paraId="5BD5C09A" w14:textId="77777777" w:rsidR="00BA52CA" w:rsidRPr="00EC34BC" w:rsidRDefault="00BA52CA">
      <w:pPr>
        <w:rPr>
          <w:rFonts w:ascii="Times New Roman" w:hAnsi="Times New Roman" w:cs="Times New Roman"/>
        </w:rPr>
      </w:pPr>
    </w:p>
    <w:tbl>
      <w:tblPr>
        <w:tblStyle w:val="LiBang"/>
        <w:tblW w:w="10638" w:type="dxa"/>
        <w:tblInd w:w="-113" w:type="dxa"/>
        <w:tblLook w:val="04A0" w:firstRow="1" w:lastRow="0" w:firstColumn="1" w:lastColumn="0" w:noHBand="0" w:noVBand="1"/>
      </w:tblPr>
      <w:tblGrid>
        <w:gridCol w:w="3331"/>
        <w:gridCol w:w="3332"/>
        <w:gridCol w:w="3975"/>
      </w:tblGrid>
      <w:tr w:rsidR="00BA52CA" w:rsidRPr="00EC34BC" w14:paraId="507BC775" w14:textId="77777777">
        <w:trPr>
          <w:trHeight w:val="504"/>
        </w:trPr>
        <w:tc>
          <w:tcPr>
            <w:tcW w:w="3331" w:type="dxa"/>
          </w:tcPr>
          <w:p w14:paraId="324AC503"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TÊN TRƯỜNG</w:t>
            </w:r>
          </w:p>
        </w:tc>
        <w:tc>
          <w:tcPr>
            <w:tcW w:w="3332" w:type="dxa"/>
          </w:tcPr>
          <w:p w14:paraId="7974E199"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LOẠI</w:t>
            </w:r>
          </w:p>
        </w:tc>
        <w:tc>
          <w:tcPr>
            <w:tcW w:w="3975" w:type="dxa"/>
          </w:tcPr>
          <w:p w14:paraId="13FF9ECD"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RÀNG BUỘC</w:t>
            </w:r>
          </w:p>
        </w:tc>
      </w:tr>
      <w:tr w:rsidR="00BA52CA" w:rsidRPr="00EC34BC" w14:paraId="06CDB36E" w14:textId="77777777">
        <w:trPr>
          <w:trHeight w:val="504"/>
        </w:trPr>
        <w:tc>
          <w:tcPr>
            <w:tcW w:w="3331" w:type="dxa"/>
          </w:tcPr>
          <w:p w14:paraId="379FBB0E"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MAKHOA</w:t>
            </w:r>
          </w:p>
        </w:tc>
        <w:tc>
          <w:tcPr>
            <w:tcW w:w="3332" w:type="dxa"/>
          </w:tcPr>
          <w:p w14:paraId="05D7E2FA"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NVARCHAR(10)</w:t>
            </w:r>
          </w:p>
        </w:tc>
        <w:tc>
          <w:tcPr>
            <w:tcW w:w="3975" w:type="dxa"/>
          </w:tcPr>
          <w:p w14:paraId="462B50F5"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KHÓA CHÍNH</w:t>
            </w:r>
          </w:p>
        </w:tc>
      </w:tr>
      <w:tr w:rsidR="00BA52CA" w:rsidRPr="00EC34BC" w14:paraId="1CBC2A8E" w14:textId="77777777">
        <w:trPr>
          <w:trHeight w:val="504"/>
        </w:trPr>
        <w:tc>
          <w:tcPr>
            <w:tcW w:w="3331" w:type="dxa"/>
          </w:tcPr>
          <w:p w14:paraId="1C693012"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TENKHOA</w:t>
            </w:r>
          </w:p>
        </w:tc>
        <w:tc>
          <w:tcPr>
            <w:tcW w:w="3332" w:type="dxa"/>
          </w:tcPr>
          <w:p w14:paraId="0A65E35B"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NVARCHAR(30)</w:t>
            </w:r>
          </w:p>
        </w:tc>
        <w:tc>
          <w:tcPr>
            <w:tcW w:w="3975" w:type="dxa"/>
          </w:tcPr>
          <w:p w14:paraId="01CFD21C"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NOT NULL</w:t>
            </w:r>
          </w:p>
        </w:tc>
      </w:tr>
      <w:tr w:rsidR="00BA52CA" w:rsidRPr="00EC34BC" w14:paraId="209AC691" w14:textId="77777777">
        <w:trPr>
          <w:trHeight w:val="504"/>
        </w:trPr>
        <w:tc>
          <w:tcPr>
            <w:tcW w:w="3331" w:type="dxa"/>
          </w:tcPr>
          <w:p w14:paraId="79B94DC5"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EMAIL</w:t>
            </w:r>
          </w:p>
        </w:tc>
        <w:tc>
          <w:tcPr>
            <w:tcW w:w="3332" w:type="dxa"/>
          </w:tcPr>
          <w:p w14:paraId="54E97AA6"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NVARCHAR(10)</w:t>
            </w:r>
          </w:p>
        </w:tc>
        <w:tc>
          <w:tcPr>
            <w:tcW w:w="3975" w:type="dxa"/>
          </w:tcPr>
          <w:p w14:paraId="1C13045B" w14:textId="77777777" w:rsidR="00BA52CA" w:rsidRPr="00EC34BC" w:rsidRDefault="00BA52CA">
            <w:pPr>
              <w:jc w:val="center"/>
              <w:rPr>
                <w:rFonts w:ascii="Times New Roman" w:hAnsi="Times New Roman" w:cs="Times New Roman"/>
              </w:rPr>
            </w:pPr>
          </w:p>
        </w:tc>
      </w:tr>
      <w:tr w:rsidR="00BA52CA" w:rsidRPr="00EC34BC" w14:paraId="148430FE" w14:textId="77777777">
        <w:trPr>
          <w:trHeight w:val="513"/>
        </w:trPr>
        <w:tc>
          <w:tcPr>
            <w:tcW w:w="3331" w:type="dxa"/>
          </w:tcPr>
          <w:p w14:paraId="6CC0624B"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CHUNHIEM</w:t>
            </w:r>
          </w:p>
        </w:tc>
        <w:tc>
          <w:tcPr>
            <w:tcW w:w="3332" w:type="dxa"/>
          </w:tcPr>
          <w:p w14:paraId="2B87CB3D"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NVARCHAR(50)</w:t>
            </w:r>
          </w:p>
        </w:tc>
        <w:tc>
          <w:tcPr>
            <w:tcW w:w="3975" w:type="dxa"/>
          </w:tcPr>
          <w:p w14:paraId="138C9D88" w14:textId="77777777" w:rsidR="00BA52CA" w:rsidRPr="00EC34BC" w:rsidRDefault="00BA52CA">
            <w:pPr>
              <w:jc w:val="center"/>
              <w:rPr>
                <w:rFonts w:ascii="Times New Roman" w:hAnsi="Times New Roman" w:cs="Times New Roman"/>
              </w:rPr>
            </w:pPr>
          </w:p>
        </w:tc>
      </w:tr>
    </w:tbl>
    <w:p w14:paraId="2E5837CC" w14:textId="77777777" w:rsidR="00BA52CA" w:rsidRPr="00EC34BC" w:rsidRDefault="00BA52CA">
      <w:pPr>
        <w:rPr>
          <w:rFonts w:ascii="Times New Roman" w:hAnsi="Times New Roman" w:cs="Times New Roman"/>
        </w:rPr>
      </w:pPr>
    </w:p>
    <w:p w14:paraId="09615771" w14:textId="254A62CB" w:rsidR="00BA52CA" w:rsidRPr="00EC34BC" w:rsidRDefault="00000000">
      <w:pPr>
        <w:numPr>
          <w:ilvl w:val="0"/>
          <w:numId w:val="25"/>
        </w:numPr>
        <w:tabs>
          <w:tab w:val="clear" w:pos="425"/>
        </w:tabs>
        <w:rPr>
          <w:rFonts w:ascii="Times New Roman" w:hAnsi="Times New Roman" w:cs="Times New Roman"/>
        </w:rPr>
      </w:pPr>
      <w:r w:rsidRPr="00EC34BC">
        <w:rPr>
          <w:rFonts w:ascii="Times New Roman" w:hAnsi="Times New Roman" w:cs="Times New Roman"/>
        </w:rPr>
        <w:t xml:space="preserve">TÊN THÀNH PHẦN: </w:t>
      </w:r>
      <w:r w:rsidR="007C57A3" w:rsidRPr="00EC34BC">
        <w:rPr>
          <w:rFonts w:ascii="Times New Roman" w:hAnsi="Times New Roman" w:cs="Times New Roman"/>
        </w:rPr>
        <w:t>University_Unions</w:t>
      </w:r>
    </w:p>
    <w:p w14:paraId="766444B7" w14:textId="77777777" w:rsidR="00BA52CA" w:rsidRPr="00EC34BC" w:rsidRDefault="00BA52CA">
      <w:pPr>
        <w:rPr>
          <w:rFonts w:ascii="Times New Roman" w:hAnsi="Times New Roman" w:cs="Times New Roman"/>
        </w:rPr>
      </w:pPr>
    </w:p>
    <w:tbl>
      <w:tblPr>
        <w:tblStyle w:val="LiBang"/>
        <w:tblW w:w="10718" w:type="dxa"/>
        <w:tblInd w:w="-113" w:type="dxa"/>
        <w:tblLook w:val="04A0" w:firstRow="1" w:lastRow="0" w:firstColumn="1" w:lastColumn="0" w:noHBand="0" w:noVBand="1"/>
      </w:tblPr>
      <w:tblGrid>
        <w:gridCol w:w="3356"/>
        <w:gridCol w:w="3357"/>
        <w:gridCol w:w="4005"/>
      </w:tblGrid>
      <w:tr w:rsidR="00BA52CA" w:rsidRPr="00EC34BC" w14:paraId="122C51FE" w14:textId="77777777">
        <w:trPr>
          <w:trHeight w:val="556"/>
        </w:trPr>
        <w:tc>
          <w:tcPr>
            <w:tcW w:w="3356" w:type="dxa"/>
          </w:tcPr>
          <w:p w14:paraId="7FAD294C"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TÊN TRƯỜNG</w:t>
            </w:r>
          </w:p>
        </w:tc>
        <w:tc>
          <w:tcPr>
            <w:tcW w:w="3357" w:type="dxa"/>
          </w:tcPr>
          <w:p w14:paraId="31163C86"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LOẠI</w:t>
            </w:r>
          </w:p>
        </w:tc>
        <w:tc>
          <w:tcPr>
            <w:tcW w:w="4005" w:type="dxa"/>
          </w:tcPr>
          <w:p w14:paraId="3D1CBA85"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RÀNG BUỘC</w:t>
            </w:r>
          </w:p>
        </w:tc>
      </w:tr>
      <w:tr w:rsidR="00BA52CA" w:rsidRPr="00EC34BC" w14:paraId="15544E36" w14:textId="77777777">
        <w:trPr>
          <w:trHeight w:val="556"/>
        </w:trPr>
        <w:tc>
          <w:tcPr>
            <w:tcW w:w="3356" w:type="dxa"/>
          </w:tcPr>
          <w:p w14:paraId="4952304D"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ID</w:t>
            </w:r>
          </w:p>
        </w:tc>
        <w:tc>
          <w:tcPr>
            <w:tcW w:w="3357" w:type="dxa"/>
          </w:tcPr>
          <w:p w14:paraId="7113C832"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INT</w:t>
            </w:r>
          </w:p>
        </w:tc>
        <w:tc>
          <w:tcPr>
            <w:tcW w:w="4005" w:type="dxa"/>
          </w:tcPr>
          <w:p w14:paraId="1EF41848"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KHÓA CHÍNH</w:t>
            </w:r>
          </w:p>
        </w:tc>
      </w:tr>
      <w:tr w:rsidR="00BA52CA" w:rsidRPr="00EC34BC" w14:paraId="1EFC36FD" w14:textId="77777777">
        <w:trPr>
          <w:trHeight w:val="556"/>
        </w:trPr>
        <w:tc>
          <w:tcPr>
            <w:tcW w:w="3356" w:type="dxa"/>
          </w:tcPr>
          <w:p w14:paraId="5E492F1A"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MATAIKHOAN</w:t>
            </w:r>
          </w:p>
        </w:tc>
        <w:tc>
          <w:tcPr>
            <w:tcW w:w="3357" w:type="dxa"/>
          </w:tcPr>
          <w:p w14:paraId="38A0EF35"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VARCHAR(15)</w:t>
            </w:r>
          </w:p>
        </w:tc>
        <w:tc>
          <w:tcPr>
            <w:tcW w:w="4005" w:type="dxa"/>
          </w:tcPr>
          <w:p w14:paraId="11059A46"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NOT NULL, KHÓA NGOẠI</w:t>
            </w:r>
          </w:p>
        </w:tc>
      </w:tr>
      <w:tr w:rsidR="00BA52CA" w:rsidRPr="00EC34BC" w14:paraId="5F999CFE" w14:textId="77777777">
        <w:trPr>
          <w:trHeight w:val="556"/>
        </w:trPr>
        <w:tc>
          <w:tcPr>
            <w:tcW w:w="3356" w:type="dxa"/>
          </w:tcPr>
          <w:p w14:paraId="4CD64D4B"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CHUCVU</w:t>
            </w:r>
          </w:p>
        </w:tc>
        <w:tc>
          <w:tcPr>
            <w:tcW w:w="3357" w:type="dxa"/>
          </w:tcPr>
          <w:p w14:paraId="546017BA"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NVARCHAR(45)</w:t>
            </w:r>
          </w:p>
        </w:tc>
        <w:tc>
          <w:tcPr>
            <w:tcW w:w="4005" w:type="dxa"/>
          </w:tcPr>
          <w:p w14:paraId="057B207A" w14:textId="77777777" w:rsidR="00BA52CA" w:rsidRPr="00EC34BC" w:rsidRDefault="00BA52CA">
            <w:pPr>
              <w:jc w:val="center"/>
              <w:rPr>
                <w:rFonts w:ascii="Times New Roman" w:hAnsi="Times New Roman" w:cs="Times New Roman"/>
              </w:rPr>
            </w:pPr>
          </w:p>
        </w:tc>
      </w:tr>
      <w:tr w:rsidR="00BA52CA" w:rsidRPr="00EC34BC" w14:paraId="63F90A26" w14:textId="77777777">
        <w:trPr>
          <w:trHeight w:val="566"/>
        </w:trPr>
        <w:tc>
          <w:tcPr>
            <w:tcW w:w="3356" w:type="dxa"/>
          </w:tcPr>
          <w:p w14:paraId="2328B0B7"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DONVI</w:t>
            </w:r>
          </w:p>
        </w:tc>
        <w:tc>
          <w:tcPr>
            <w:tcW w:w="3357" w:type="dxa"/>
          </w:tcPr>
          <w:p w14:paraId="6B101A4B"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NVARCHAR(45)</w:t>
            </w:r>
          </w:p>
        </w:tc>
        <w:tc>
          <w:tcPr>
            <w:tcW w:w="4005" w:type="dxa"/>
          </w:tcPr>
          <w:p w14:paraId="63CDA9D4" w14:textId="77777777" w:rsidR="00BA52CA" w:rsidRPr="00EC34BC" w:rsidRDefault="00BA52CA">
            <w:pPr>
              <w:jc w:val="center"/>
              <w:rPr>
                <w:rFonts w:ascii="Times New Roman" w:hAnsi="Times New Roman" w:cs="Times New Roman"/>
              </w:rPr>
            </w:pPr>
          </w:p>
        </w:tc>
      </w:tr>
      <w:tr w:rsidR="00BA52CA" w:rsidRPr="00EC34BC" w14:paraId="0CD43C7E" w14:textId="77777777">
        <w:trPr>
          <w:trHeight w:val="566"/>
        </w:trPr>
        <w:tc>
          <w:tcPr>
            <w:tcW w:w="3356" w:type="dxa"/>
          </w:tcPr>
          <w:p w14:paraId="64072F5D"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HO</w:t>
            </w:r>
          </w:p>
        </w:tc>
        <w:tc>
          <w:tcPr>
            <w:tcW w:w="3357" w:type="dxa"/>
          </w:tcPr>
          <w:p w14:paraId="02B101A5"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NVARCHAR(95)</w:t>
            </w:r>
          </w:p>
        </w:tc>
        <w:tc>
          <w:tcPr>
            <w:tcW w:w="4005" w:type="dxa"/>
          </w:tcPr>
          <w:p w14:paraId="5B98B7E9" w14:textId="77777777" w:rsidR="00BA52CA" w:rsidRPr="00EC34BC" w:rsidRDefault="00BA52CA">
            <w:pPr>
              <w:jc w:val="center"/>
              <w:rPr>
                <w:rFonts w:ascii="Times New Roman" w:hAnsi="Times New Roman" w:cs="Times New Roman"/>
              </w:rPr>
            </w:pPr>
          </w:p>
        </w:tc>
      </w:tr>
      <w:tr w:rsidR="00BA52CA" w:rsidRPr="00EC34BC" w14:paraId="38098E6C" w14:textId="77777777">
        <w:trPr>
          <w:trHeight w:val="566"/>
        </w:trPr>
        <w:tc>
          <w:tcPr>
            <w:tcW w:w="3356" w:type="dxa"/>
          </w:tcPr>
          <w:p w14:paraId="452165E5"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TEN</w:t>
            </w:r>
          </w:p>
        </w:tc>
        <w:tc>
          <w:tcPr>
            <w:tcW w:w="3357" w:type="dxa"/>
          </w:tcPr>
          <w:p w14:paraId="2D4EDDE8"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NVARCHAR(25)</w:t>
            </w:r>
          </w:p>
        </w:tc>
        <w:tc>
          <w:tcPr>
            <w:tcW w:w="4005" w:type="dxa"/>
          </w:tcPr>
          <w:p w14:paraId="45A3CD58" w14:textId="77777777" w:rsidR="00BA52CA" w:rsidRPr="00EC34BC" w:rsidRDefault="00BA52CA">
            <w:pPr>
              <w:jc w:val="center"/>
              <w:rPr>
                <w:rFonts w:ascii="Times New Roman" w:hAnsi="Times New Roman" w:cs="Times New Roman"/>
              </w:rPr>
            </w:pPr>
          </w:p>
        </w:tc>
      </w:tr>
      <w:tr w:rsidR="00BA52CA" w:rsidRPr="00EC34BC" w14:paraId="607BC8E3" w14:textId="77777777">
        <w:trPr>
          <w:trHeight w:val="566"/>
        </w:trPr>
        <w:tc>
          <w:tcPr>
            <w:tcW w:w="3356" w:type="dxa"/>
          </w:tcPr>
          <w:p w14:paraId="61A99CD3"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EMAIL</w:t>
            </w:r>
          </w:p>
        </w:tc>
        <w:tc>
          <w:tcPr>
            <w:tcW w:w="3357" w:type="dxa"/>
          </w:tcPr>
          <w:p w14:paraId="42F23174"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NVARCHAR(25)</w:t>
            </w:r>
          </w:p>
        </w:tc>
        <w:tc>
          <w:tcPr>
            <w:tcW w:w="4005" w:type="dxa"/>
          </w:tcPr>
          <w:p w14:paraId="60601112" w14:textId="77777777" w:rsidR="00BA52CA" w:rsidRPr="00EC34BC" w:rsidRDefault="00BA52CA">
            <w:pPr>
              <w:jc w:val="center"/>
              <w:rPr>
                <w:rFonts w:ascii="Times New Roman" w:hAnsi="Times New Roman" w:cs="Times New Roman"/>
              </w:rPr>
            </w:pPr>
          </w:p>
        </w:tc>
      </w:tr>
      <w:tr w:rsidR="00BA52CA" w:rsidRPr="00EC34BC" w14:paraId="7D9AD345" w14:textId="77777777">
        <w:trPr>
          <w:trHeight w:val="566"/>
        </w:trPr>
        <w:tc>
          <w:tcPr>
            <w:tcW w:w="3356" w:type="dxa"/>
          </w:tcPr>
          <w:p w14:paraId="07D69525"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SDT</w:t>
            </w:r>
          </w:p>
        </w:tc>
        <w:tc>
          <w:tcPr>
            <w:tcW w:w="3357" w:type="dxa"/>
          </w:tcPr>
          <w:p w14:paraId="4E245667"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NVARCHAR(25)</w:t>
            </w:r>
          </w:p>
        </w:tc>
        <w:tc>
          <w:tcPr>
            <w:tcW w:w="4005" w:type="dxa"/>
          </w:tcPr>
          <w:p w14:paraId="63137C77" w14:textId="77777777" w:rsidR="00BA52CA" w:rsidRPr="00EC34BC" w:rsidRDefault="00BA52CA">
            <w:pPr>
              <w:jc w:val="center"/>
              <w:rPr>
                <w:rFonts w:ascii="Times New Roman" w:hAnsi="Times New Roman" w:cs="Times New Roman"/>
              </w:rPr>
            </w:pPr>
          </w:p>
        </w:tc>
      </w:tr>
    </w:tbl>
    <w:p w14:paraId="37A7E971" w14:textId="77777777" w:rsidR="00BA52CA" w:rsidRPr="00EC34BC" w:rsidRDefault="00BA52CA">
      <w:pPr>
        <w:jc w:val="center"/>
        <w:rPr>
          <w:rFonts w:ascii="Times New Roman" w:hAnsi="Times New Roman" w:cs="Times New Roman"/>
        </w:rPr>
      </w:pPr>
    </w:p>
    <w:p w14:paraId="3FB352C4" w14:textId="6B5327EF" w:rsidR="00BA52CA" w:rsidRPr="00EC34BC" w:rsidRDefault="00000000">
      <w:pPr>
        <w:numPr>
          <w:ilvl w:val="0"/>
          <w:numId w:val="25"/>
        </w:numPr>
        <w:tabs>
          <w:tab w:val="clear" w:pos="425"/>
        </w:tabs>
        <w:rPr>
          <w:rFonts w:ascii="Times New Roman" w:hAnsi="Times New Roman" w:cs="Times New Roman"/>
        </w:rPr>
      </w:pPr>
      <w:r w:rsidRPr="00EC34BC">
        <w:rPr>
          <w:rFonts w:ascii="Times New Roman" w:hAnsi="Times New Roman" w:cs="Times New Roman"/>
        </w:rPr>
        <w:t xml:space="preserve">TÊN THÀNH PHẦN: </w:t>
      </w:r>
      <w:r w:rsidR="007C57A3" w:rsidRPr="00EC34BC">
        <w:rPr>
          <w:rFonts w:ascii="Times New Roman" w:hAnsi="Times New Roman" w:cs="Times New Roman"/>
        </w:rPr>
        <w:t>Users</w:t>
      </w:r>
    </w:p>
    <w:p w14:paraId="5D7B0451" w14:textId="77777777" w:rsidR="00BA52CA" w:rsidRPr="00EC34BC" w:rsidRDefault="00BA52CA">
      <w:pPr>
        <w:rPr>
          <w:rFonts w:ascii="Times New Roman" w:hAnsi="Times New Roman" w:cs="Times New Roman"/>
        </w:rPr>
      </w:pPr>
    </w:p>
    <w:tbl>
      <w:tblPr>
        <w:tblStyle w:val="LiBang"/>
        <w:tblW w:w="10679" w:type="dxa"/>
        <w:tblInd w:w="-113" w:type="dxa"/>
        <w:tblLook w:val="04A0" w:firstRow="1" w:lastRow="0" w:firstColumn="1" w:lastColumn="0" w:noHBand="0" w:noVBand="1"/>
      </w:tblPr>
      <w:tblGrid>
        <w:gridCol w:w="3344"/>
        <w:gridCol w:w="3345"/>
        <w:gridCol w:w="3990"/>
      </w:tblGrid>
      <w:tr w:rsidR="00BA52CA" w:rsidRPr="00EC34BC" w14:paraId="4F8984F3" w14:textId="77777777">
        <w:trPr>
          <w:trHeight w:val="90"/>
        </w:trPr>
        <w:tc>
          <w:tcPr>
            <w:tcW w:w="3344" w:type="dxa"/>
          </w:tcPr>
          <w:p w14:paraId="53616C78"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lastRenderedPageBreak/>
              <w:t>TÊN TRƯỜNG</w:t>
            </w:r>
          </w:p>
        </w:tc>
        <w:tc>
          <w:tcPr>
            <w:tcW w:w="3345" w:type="dxa"/>
          </w:tcPr>
          <w:p w14:paraId="5B8B17A7"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LOẠI</w:t>
            </w:r>
          </w:p>
        </w:tc>
        <w:tc>
          <w:tcPr>
            <w:tcW w:w="3990" w:type="dxa"/>
          </w:tcPr>
          <w:p w14:paraId="02173644"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RÀNG BUỘC</w:t>
            </w:r>
          </w:p>
        </w:tc>
      </w:tr>
      <w:tr w:rsidR="00BA52CA" w:rsidRPr="00EC34BC" w14:paraId="43683557" w14:textId="77777777">
        <w:trPr>
          <w:trHeight w:val="242"/>
        </w:trPr>
        <w:tc>
          <w:tcPr>
            <w:tcW w:w="3344" w:type="dxa"/>
          </w:tcPr>
          <w:p w14:paraId="69BE4B99"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ID</w:t>
            </w:r>
          </w:p>
        </w:tc>
        <w:tc>
          <w:tcPr>
            <w:tcW w:w="3345" w:type="dxa"/>
          </w:tcPr>
          <w:p w14:paraId="44671DF3"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VARCHAR(15)</w:t>
            </w:r>
          </w:p>
        </w:tc>
        <w:tc>
          <w:tcPr>
            <w:tcW w:w="3990" w:type="dxa"/>
          </w:tcPr>
          <w:p w14:paraId="42F4C64C"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KHÓA CHÍNH, TỰ ĐỘNG TĂNG</w:t>
            </w:r>
          </w:p>
        </w:tc>
      </w:tr>
      <w:tr w:rsidR="00BA52CA" w:rsidRPr="00EC34BC" w14:paraId="6CAA194A" w14:textId="77777777">
        <w:tc>
          <w:tcPr>
            <w:tcW w:w="3344" w:type="dxa"/>
          </w:tcPr>
          <w:p w14:paraId="0FD31B62"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TAIKHOAN</w:t>
            </w:r>
          </w:p>
        </w:tc>
        <w:tc>
          <w:tcPr>
            <w:tcW w:w="3345" w:type="dxa"/>
          </w:tcPr>
          <w:p w14:paraId="30CE2ABC"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NVARCHAR(10)</w:t>
            </w:r>
          </w:p>
        </w:tc>
        <w:tc>
          <w:tcPr>
            <w:tcW w:w="3990" w:type="dxa"/>
          </w:tcPr>
          <w:p w14:paraId="704A479C"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NOT NULL, KHÓA NGOẠI</w:t>
            </w:r>
          </w:p>
        </w:tc>
      </w:tr>
      <w:tr w:rsidR="00BA52CA" w:rsidRPr="00EC34BC" w14:paraId="40AB5728" w14:textId="77777777">
        <w:tc>
          <w:tcPr>
            <w:tcW w:w="3344" w:type="dxa"/>
          </w:tcPr>
          <w:p w14:paraId="54992232"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MANHOMQUYEN</w:t>
            </w:r>
          </w:p>
        </w:tc>
        <w:tc>
          <w:tcPr>
            <w:tcW w:w="3345" w:type="dxa"/>
          </w:tcPr>
          <w:p w14:paraId="11C1AAD0"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INT</w:t>
            </w:r>
          </w:p>
        </w:tc>
        <w:tc>
          <w:tcPr>
            <w:tcW w:w="3990" w:type="dxa"/>
          </w:tcPr>
          <w:p w14:paraId="4DC2AE73"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NOTNULL, KHÓA NGOẠI</w:t>
            </w:r>
          </w:p>
        </w:tc>
      </w:tr>
      <w:tr w:rsidR="00BA52CA" w:rsidRPr="00EC34BC" w14:paraId="671B2B83" w14:textId="77777777">
        <w:trPr>
          <w:trHeight w:val="227"/>
        </w:trPr>
        <w:tc>
          <w:tcPr>
            <w:tcW w:w="3344" w:type="dxa"/>
          </w:tcPr>
          <w:p w14:paraId="083B6A28"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MATRANGTHAI</w:t>
            </w:r>
          </w:p>
        </w:tc>
        <w:tc>
          <w:tcPr>
            <w:tcW w:w="3345" w:type="dxa"/>
          </w:tcPr>
          <w:p w14:paraId="6A644517"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NVARCHAR(45)</w:t>
            </w:r>
          </w:p>
        </w:tc>
        <w:tc>
          <w:tcPr>
            <w:tcW w:w="3990" w:type="dxa"/>
          </w:tcPr>
          <w:p w14:paraId="23BB64EA"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NOTNULL ,KHÓA NGOẠI</w:t>
            </w:r>
          </w:p>
        </w:tc>
      </w:tr>
      <w:tr w:rsidR="00BA52CA" w:rsidRPr="00EC34BC" w14:paraId="3562DFA8" w14:textId="77777777">
        <w:trPr>
          <w:trHeight w:val="227"/>
        </w:trPr>
        <w:tc>
          <w:tcPr>
            <w:tcW w:w="3344" w:type="dxa"/>
          </w:tcPr>
          <w:p w14:paraId="18613DDF"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MATKHAU</w:t>
            </w:r>
          </w:p>
        </w:tc>
        <w:tc>
          <w:tcPr>
            <w:tcW w:w="3345" w:type="dxa"/>
          </w:tcPr>
          <w:p w14:paraId="658F6276"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NVARCHAR(255)</w:t>
            </w:r>
          </w:p>
        </w:tc>
        <w:tc>
          <w:tcPr>
            <w:tcW w:w="3990" w:type="dxa"/>
          </w:tcPr>
          <w:p w14:paraId="48C12986"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NOTNULL</w:t>
            </w:r>
          </w:p>
        </w:tc>
      </w:tr>
      <w:tr w:rsidR="00BA52CA" w:rsidRPr="00EC34BC" w14:paraId="5605CB0E" w14:textId="77777777">
        <w:trPr>
          <w:trHeight w:val="227"/>
        </w:trPr>
        <w:tc>
          <w:tcPr>
            <w:tcW w:w="3344" w:type="dxa"/>
          </w:tcPr>
          <w:p w14:paraId="2D2B120A"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NGAYTAO</w:t>
            </w:r>
          </w:p>
        </w:tc>
        <w:tc>
          <w:tcPr>
            <w:tcW w:w="3345" w:type="dxa"/>
          </w:tcPr>
          <w:p w14:paraId="685FD396"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DATETIME</w:t>
            </w:r>
          </w:p>
        </w:tc>
        <w:tc>
          <w:tcPr>
            <w:tcW w:w="3990" w:type="dxa"/>
          </w:tcPr>
          <w:p w14:paraId="3F45060C"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CURRENT_TIMESTAMP</w:t>
            </w:r>
          </w:p>
        </w:tc>
      </w:tr>
      <w:tr w:rsidR="00BA52CA" w:rsidRPr="00EC34BC" w14:paraId="72B06E77" w14:textId="77777777">
        <w:trPr>
          <w:trHeight w:val="227"/>
        </w:trPr>
        <w:tc>
          <w:tcPr>
            <w:tcW w:w="3344" w:type="dxa"/>
          </w:tcPr>
          <w:p w14:paraId="374BC9FA"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NGAYCAPNHAT</w:t>
            </w:r>
          </w:p>
        </w:tc>
        <w:tc>
          <w:tcPr>
            <w:tcW w:w="3345" w:type="dxa"/>
          </w:tcPr>
          <w:p w14:paraId="71905941"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DATETIME</w:t>
            </w:r>
          </w:p>
        </w:tc>
        <w:tc>
          <w:tcPr>
            <w:tcW w:w="3990" w:type="dxa"/>
          </w:tcPr>
          <w:p w14:paraId="49BCFFDC"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ON UPDATE CURRENT_TIMESTAMP</w:t>
            </w:r>
          </w:p>
        </w:tc>
      </w:tr>
    </w:tbl>
    <w:p w14:paraId="121313CB" w14:textId="77777777" w:rsidR="00BA52CA" w:rsidRPr="00EC34BC" w:rsidRDefault="00BA52CA">
      <w:pPr>
        <w:rPr>
          <w:rFonts w:ascii="Times New Roman" w:hAnsi="Times New Roman" w:cs="Times New Roman"/>
        </w:rPr>
      </w:pPr>
    </w:p>
    <w:p w14:paraId="00EB02DB" w14:textId="6083B60E" w:rsidR="00BA52CA" w:rsidRPr="00EC34BC" w:rsidRDefault="00000000">
      <w:pPr>
        <w:numPr>
          <w:ilvl w:val="0"/>
          <w:numId w:val="25"/>
        </w:numPr>
        <w:tabs>
          <w:tab w:val="clear" w:pos="425"/>
        </w:tabs>
        <w:rPr>
          <w:rFonts w:ascii="Times New Roman" w:hAnsi="Times New Roman" w:cs="Times New Roman"/>
        </w:rPr>
      </w:pPr>
      <w:r w:rsidRPr="00EC34BC">
        <w:rPr>
          <w:rFonts w:ascii="Times New Roman" w:hAnsi="Times New Roman" w:cs="Times New Roman"/>
        </w:rPr>
        <w:t xml:space="preserve">TÊN THÀNH PHẦN: </w:t>
      </w:r>
      <w:r w:rsidR="007C57A3" w:rsidRPr="00EC34BC">
        <w:rPr>
          <w:rFonts w:ascii="Times New Roman" w:hAnsi="Times New Roman" w:cs="Times New Roman"/>
        </w:rPr>
        <w:t>Register_Acts</w:t>
      </w:r>
    </w:p>
    <w:p w14:paraId="52D93033" w14:textId="77777777" w:rsidR="00BA52CA" w:rsidRPr="00EC34BC" w:rsidRDefault="00BA52CA">
      <w:pPr>
        <w:rPr>
          <w:rFonts w:ascii="Times New Roman" w:hAnsi="Times New Roman" w:cs="Times New Roman"/>
        </w:rPr>
      </w:pPr>
    </w:p>
    <w:tbl>
      <w:tblPr>
        <w:tblStyle w:val="LiBang"/>
        <w:tblW w:w="10618" w:type="dxa"/>
        <w:tblInd w:w="-113" w:type="dxa"/>
        <w:tblLook w:val="04A0" w:firstRow="1" w:lastRow="0" w:firstColumn="1" w:lastColumn="0" w:noHBand="0" w:noVBand="1"/>
      </w:tblPr>
      <w:tblGrid>
        <w:gridCol w:w="3325"/>
        <w:gridCol w:w="3326"/>
        <w:gridCol w:w="3967"/>
      </w:tblGrid>
      <w:tr w:rsidR="00BA52CA" w:rsidRPr="00EC34BC" w14:paraId="315C1A42" w14:textId="77777777">
        <w:trPr>
          <w:trHeight w:val="535"/>
        </w:trPr>
        <w:tc>
          <w:tcPr>
            <w:tcW w:w="3325" w:type="dxa"/>
          </w:tcPr>
          <w:p w14:paraId="711AE78C"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TÊN TRƯỜNG</w:t>
            </w:r>
          </w:p>
        </w:tc>
        <w:tc>
          <w:tcPr>
            <w:tcW w:w="3326" w:type="dxa"/>
          </w:tcPr>
          <w:p w14:paraId="3031D50E"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LOẠI</w:t>
            </w:r>
          </w:p>
        </w:tc>
        <w:tc>
          <w:tcPr>
            <w:tcW w:w="3967" w:type="dxa"/>
          </w:tcPr>
          <w:p w14:paraId="02C742D8"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RÀNG BUỘC</w:t>
            </w:r>
          </w:p>
        </w:tc>
      </w:tr>
      <w:tr w:rsidR="00BA52CA" w:rsidRPr="00EC34BC" w14:paraId="4CFA1954" w14:textId="77777777">
        <w:trPr>
          <w:trHeight w:val="888"/>
        </w:trPr>
        <w:tc>
          <w:tcPr>
            <w:tcW w:w="3325" w:type="dxa"/>
          </w:tcPr>
          <w:p w14:paraId="35681BE3"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ID</w:t>
            </w:r>
          </w:p>
        </w:tc>
        <w:tc>
          <w:tcPr>
            <w:tcW w:w="3326" w:type="dxa"/>
          </w:tcPr>
          <w:p w14:paraId="7602B000"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INT</w:t>
            </w:r>
          </w:p>
        </w:tc>
        <w:tc>
          <w:tcPr>
            <w:tcW w:w="3967" w:type="dxa"/>
          </w:tcPr>
          <w:p w14:paraId="6026D65A"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KHÓA CHÍNH, TỰ ĐỘNG TĂNG</w:t>
            </w:r>
          </w:p>
        </w:tc>
      </w:tr>
      <w:tr w:rsidR="00BA52CA" w:rsidRPr="00EC34BC" w14:paraId="6C980929" w14:textId="77777777">
        <w:trPr>
          <w:trHeight w:val="535"/>
        </w:trPr>
        <w:tc>
          <w:tcPr>
            <w:tcW w:w="3325" w:type="dxa"/>
          </w:tcPr>
          <w:p w14:paraId="31AA952A"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MAHD</w:t>
            </w:r>
          </w:p>
        </w:tc>
        <w:tc>
          <w:tcPr>
            <w:tcW w:w="3326" w:type="dxa"/>
          </w:tcPr>
          <w:p w14:paraId="78294A71"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VARCHAR(15)</w:t>
            </w:r>
          </w:p>
        </w:tc>
        <w:tc>
          <w:tcPr>
            <w:tcW w:w="3967" w:type="dxa"/>
          </w:tcPr>
          <w:p w14:paraId="6319B740"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NOT NULL, KHÓA NGOẠI</w:t>
            </w:r>
          </w:p>
        </w:tc>
      </w:tr>
      <w:tr w:rsidR="00BA52CA" w:rsidRPr="00EC34BC" w14:paraId="070C8D95" w14:textId="77777777">
        <w:trPr>
          <w:trHeight w:val="535"/>
        </w:trPr>
        <w:tc>
          <w:tcPr>
            <w:tcW w:w="3325" w:type="dxa"/>
          </w:tcPr>
          <w:p w14:paraId="1FA44DDA"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MATAIKHOAN</w:t>
            </w:r>
          </w:p>
        </w:tc>
        <w:tc>
          <w:tcPr>
            <w:tcW w:w="3326" w:type="dxa"/>
          </w:tcPr>
          <w:p w14:paraId="7D4B63A8"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VARCHAR(15)</w:t>
            </w:r>
          </w:p>
        </w:tc>
        <w:tc>
          <w:tcPr>
            <w:tcW w:w="3967" w:type="dxa"/>
          </w:tcPr>
          <w:p w14:paraId="503B1E77"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NOTNULL, KHÓA NGOẠI</w:t>
            </w:r>
          </w:p>
        </w:tc>
      </w:tr>
      <w:tr w:rsidR="00BA52CA" w:rsidRPr="00EC34BC" w14:paraId="36001F7F" w14:textId="77777777">
        <w:trPr>
          <w:trHeight w:val="535"/>
        </w:trPr>
        <w:tc>
          <w:tcPr>
            <w:tcW w:w="3325" w:type="dxa"/>
          </w:tcPr>
          <w:p w14:paraId="07A03226"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MATRANGTHAI</w:t>
            </w:r>
          </w:p>
        </w:tc>
        <w:tc>
          <w:tcPr>
            <w:tcW w:w="3326" w:type="dxa"/>
          </w:tcPr>
          <w:p w14:paraId="27B084F1"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INT</w:t>
            </w:r>
          </w:p>
        </w:tc>
        <w:tc>
          <w:tcPr>
            <w:tcW w:w="3967" w:type="dxa"/>
          </w:tcPr>
          <w:p w14:paraId="39E8E0AD"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NOTNULL ,KHÓA NGOẠI</w:t>
            </w:r>
          </w:p>
        </w:tc>
      </w:tr>
    </w:tbl>
    <w:p w14:paraId="3DC50C06" w14:textId="77777777" w:rsidR="00BA52CA" w:rsidRPr="00EC34BC" w:rsidRDefault="00BA52CA">
      <w:pPr>
        <w:rPr>
          <w:rFonts w:ascii="Times New Roman" w:hAnsi="Times New Roman" w:cs="Times New Roman"/>
        </w:rPr>
      </w:pPr>
    </w:p>
    <w:p w14:paraId="4B6B278F" w14:textId="3717ABA3" w:rsidR="00BA52CA" w:rsidRPr="00EC34BC" w:rsidRDefault="00000000">
      <w:pPr>
        <w:numPr>
          <w:ilvl w:val="0"/>
          <w:numId w:val="25"/>
        </w:numPr>
        <w:tabs>
          <w:tab w:val="clear" w:pos="425"/>
        </w:tabs>
        <w:rPr>
          <w:rFonts w:ascii="Times New Roman" w:hAnsi="Times New Roman" w:cs="Times New Roman"/>
        </w:rPr>
      </w:pPr>
      <w:r w:rsidRPr="00EC34BC">
        <w:rPr>
          <w:rFonts w:ascii="Times New Roman" w:hAnsi="Times New Roman" w:cs="Times New Roman"/>
        </w:rPr>
        <w:t xml:space="preserve">TÊN THÀNH PHẦN: </w:t>
      </w:r>
      <w:r w:rsidR="007C57A3" w:rsidRPr="00EC34BC">
        <w:rPr>
          <w:rFonts w:ascii="Times New Roman" w:hAnsi="Times New Roman" w:cs="Times New Roman"/>
        </w:rPr>
        <w:t>status_acts</w:t>
      </w:r>
    </w:p>
    <w:tbl>
      <w:tblPr>
        <w:tblStyle w:val="LiBang"/>
        <w:tblpPr w:leftFromText="180" w:rightFromText="180" w:vertAnchor="text" w:horzAnchor="margin" w:tblpY="243"/>
        <w:tblOverlap w:val="never"/>
        <w:tblW w:w="10539" w:type="dxa"/>
        <w:tblInd w:w="0" w:type="dxa"/>
        <w:tblLook w:val="04A0" w:firstRow="1" w:lastRow="0" w:firstColumn="1" w:lastColumn="0" w:noHBand="0" w:noVBand="1"/>
      </w:tblPr>
      <w:tblGrid>
        <w:gridCol w:w="3300"/>
        <w:gridCol w:w="3301"/>
        <w:gridCol w:w="3938"/>
      </w:tblGrid>
      <w:tr w:rsidR="00BA52CA" w:rsidRPr="00EC34BC" w14:paraId="42EDC0C1" w14:textId="77777777">
        <w:trPr>
          <w:trHeight w:val="512"/>
        </w:trPr>
        <w:tc>
          <w:tcPr>
            <w:tcW w:w="3300" w:type="dxa"/>
          </w:tcPr>
          <w:p w14:paraId="68D96992"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TÊN TRƯỜNG</w:t>
            </w:r>
          </w:p>
        </w:tc>
        <w:tc>
          <w:tcPr>
            <w:tcW w:w="3301" w:type="dxa"/>
          </w:tcPr>
          <w:p w14:paraId="77B3F0F5"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LOẠI</w:t>
            </w:r>
          </w:p>
        </w:tc>
        <w:tc>
          <w:tcPr>
            <w:tcW w:w="3938" w:type="dxa"/>
          </w:tcPr>
          <w:p w14:paraId="4D2FEEEC"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RÀNG BUỘC</w:t>
            </w:r>
          </w:p>
        </w:tc>
      </w:tr>
      <w:tr w:rsidR="00BA52CA" w:rsidRPr="00EC34BC" w14:paraId="49EC872D" w14:textId="77777777">
        <w:trPr>
          <w:trHeight w:val="512"/>
        </w:trPr>
        <w:tc>
          <w:tcPr>
            <w:tcW w:w="3300" w:type="dxa"/>
          </w:tcPr>
          <w:p w14:paraId="360890F8"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lastRenderedPageBreak/>
              <w:t>MATRANGTHAIHD</w:t>
            </w:r>
          </w:p>
        </w:tc>
        <w:tc>
          <w:tcPr>
            <w:tcW w:w="3301" w:type="dxa"/>
          </w:tcPr>
          <w:p w14:paraId="01AE404E"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INT</w:t>
            </w:r>
          </w:p>
        </w:tc>
        <w:tc>
          <w:tcPr>
            <w:tcW w:w="3938" w:type="dxa"/>
          </w:tcPr>
          <w:p w14:paraId="14E5AB62"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KHÓA CHÍNH</w:t>
            </w:r>
          </w:p>
        </w:tc>
      </w:tr>
      <w:tr w:rsidR="00BA52CA" w:rsidRPr="00EC34BC" w14:paraId="067DF05F" w14:textId="77777777">
        <w:trPr>
          <w:trHeight w:val="522"/>
        </w:trPr>
        <w:tc>
          <w:tcPr>
            <w:tcW w:w="3300" w:type="dxa"/>
          </w:tcPr>
          <w:p w14:paraId="120A9926"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TENTRANGTHAI</w:t>
            </w:r>
          </w:p>
        </w:tc>
        <w:tc>
          <w:tcPr>
            <w:tcW w:w="3301" w:type="dxa"/>
          </w:tcPr>
          <w:p w14:paraId="3BA20B71"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NVARCHAR(25)</w:t>
            </w:r>
          </w:p>
        </w:tc>
        <w:tc>
          <w:tcPr>
            <w:tcW w:w="3938" w:type="dxa"/>
          </w:tcPr>
          <w:p w14:paraId="529DB036"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NOT NULL</w:t>
            </w:r>
          </w:p>
        </w:tc>
      </w:tr>
    </w:tbl>
    <w:p w14:paraId="50C9B2E1" w14:textId="77777777" w:rsidR="00BA52CA" w:rsidRPr="00EC34BC" w:rsidRDefault="00BA52CA">
      <w:pPr>
        <w:rPr>
          <w:rFonts w:ascii="Times New Roman" w:hAnsi="Times New Roman" w:cs="Times New Roman"/>
        </w:rPr>
      </w:pPr>
    </w:p>
    <w:p w14:paraId="64E03894" w14:textId="2CB33AE8" w:rsidR="00BA52CA" w:rsidRPr="00EC34BC" w:rsidRDefault="00000000">
      <w:pPr>
        <w:numPr>
          <w:ilvl w:val="0"/>
          <w:numId w:val="25"/>
        </w:numPr>
        <w:tabs>
          <w:tab w:val="clear" w:pos="425"/>
        </w:tabs>
        <w:rPr>
          <w:rFonts w:ascii="Times New Roman" w:hAnsi="Times New Roman" w:cs="Times New Roman"/>
        </w:rPr>
      </w:pPr>
      <w:r w:rsidRPr="00EC34BC">
        <w:rPr>
          <w:rFonts w:ascii="Times New Roman" w:hAnsi="Times New Roman" w:cs="Times New Roman"/>
        </w:rPr>
        <w:t xml:space="preserve">TÊN THÀNH PHẦN: </w:t>
      </w:r>
      <w:r w:rsidR="007C57A3" w:rsidRPr="00EC34BC">
        <w:rPr>
          <w:rFonts w:ascii="Times New Roman" w:hAnsi="Times New Roman" w:cs="Times New Roman"/>
        </w:rPr>
        <w:t>Roles</w:t>
      </w:r>
    </w:p>
    <w:tbl>
      <w:tblPr>
        <w:tblStyle w:val="LiBang"/>
        <w:tblpPr w:leftFromText="180" w:rightFromText="180" w:vertAnchor="text" w:horzAnchor="margin" w:tblpY="45"/>
        <w:tblOverlap w:val="never"/>
        <w:tblW w:w="10578" w:type="dxa"/>
        <w:tblInd w:w="0" w:type="dxa"/>
        <w:tblLook w:val="04A0" w:firstRow="1" w:lastRow="0" w:firstColumn="1" w:lastColumn="0" w:noHBand="0" w:noVBand="1"/>
      </w:tblPr>
      <w:tblGrid>
        <w:gridCol w:w="3312"/>
        <w:gridCol w:w="3313"/>
        <w:gridCol w:w="3953"/>
      </w:tblGrid>
      <w:tr w:rsidR="00BA52CA" w:rsidRPr="00EC34BC" w14:paraId="46BBD7C4" w14:textId="77777777">
        <w:trPr>
          <w:trHeight w:val="481"/>
        </w:trPr>
        <w:tc>
          <w:tcPr>
            <w:tcW w:w="3312" w:type="dxa"/>
          </w:tcPr>
          <w:p w14:paraId="08E7739D"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TÊN TRƯỜNG</w:t>
            </w:r>
          </w:p>
        </w:tc>
        <w:tc>
          <w:tcPr>
            <w:tcW w:w="3313" w:type="dxa"/>
          </w:tcPr>
          <w:p w14:paraId="324B0C74"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LOẠI</w:t>
            </w:r>
          </w:p>
        </w:tc>
        <w:tc>
          <w:tcPr>
            <w:tcW w:w="3953" w:type="dxa"/>
          </w:tcPr>
          <w:p w14:paraId="04297D62"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RÀNG BUỘC</w:t>
            </w:r>
          </w:p>
        </w:tc>
      </w:tr>
      <w:tr w:rsidR="00BA52CA" w:rsidRPr="00EC34BC" w14:paraId="65453496" w14:textId="77777777">
        <w:trPr>
          <w:trHeight w:val="481"/>
        </w:trPr>
        <w:tc>
          <w:tcPr>
            <w:tcW w:w="3312" w:type="dxa"/>
          </w:tcPr>
          <w:p w14:paraId="2F5158C4"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MAQUYEN</w:t>
            </w:r>
          </w:p>
        </w:tc>
        <w:tc>
          <w:tcPr>
            <w:tcW w:w="3313" w:type="dxa"/>
          </w:tcPr>
          <w:p w14:paraId="5EC71385"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INT</w:t>
            </w:r>
          </w:p>
        </w:tc>
        <w:tc>
          <w:tcPr>
            <w:tcW w:w="3953" w:type="dxa"/>
          </w:tcPr>
          <w:p w14:paraId="1644B7A0"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KHÓA CHÍNH</w:t>
            </w:r>
          </w:p>
        </w:tc>
      </w:tr>
      <w:tr w:rsidR="00BA52CA" w:rsidRPr="00EC34BC" w14:paraId="15E70577" w14:textId="77777777">
        <w:trPr>
          <w:trHeight w:val="490"/>
        </w:trPr>
        <w:tc>
          <w:tcPr>
            <w:tcW w:w="3312" w:type="dxa"/>
          </w:tcPr>
          <w:p w14:paraId="2AFF58ED"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TENQUYEN</w:t>
            </w:r>
          </w:p>
        </w:tc>
        <w:tc>
          <w:tcPr>
            <w:tcW w:w="3313" w:type="dxa"/>
          </w:tcPr>
          <w:p w14:paraId="21034E4C"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VARCHAR(25)</w:t>
            </w:r>
          </w:p>
        </w:tc>
        <w:tc>
          <w:tcPr>
            <w:tcW w:w="3953" w:type="dxa"/>
          </w:tcPr>
          <w:p w14:paraId="16DF770E"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NOT NULL</w:t>
            </w:r>
          </w:p>
        </w:tc>
      </w:tr>
      <w:tr w:rsidR="00BA52CA" w:rsidRPr="00EC34BC" w14:paraId="7664DCED" w14:textId="77777777">
        <w:trPr>
          <w:trHeight w:val="490"/>
        </w:trPr>
        <w:tc>
          <w:tcPr>
            <w:tcW w:w="3312" w:type="dxa"/>
          </w:tcPr>
          <w:p w14:paraId="5AC9749B"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URL</w:t>
            </w:r>
          </w:p>
        </w:tc>
        <w:tc>
          <w:tcPr>
            <w:tcW w:w="3313" w:type="dxa"/>
          </w:tcPr>
          <w:p w14:paraId="7D8B37FF"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VARCHAR(25)</w:t>
            </w:r>
          </w:p>
        </w:tc>
        <w:tc>
          <w:tcPr>
            <w:tcW w:w="3953" w:type="dxa"/>
          </w:tcPr>
          <w:p w14:paraId="60F01BBC" w14:textId="77777777" w:rsidR="00BA52CA" w:rsidRPr="00EC34BC" w:rsidRDefault="00BA52CA">
            <w:pPr>
              <w:jc w:val="center"/>
              <w:rPr>
                <w:rFonts w:ascii="Times New Roman" w:hAnsi="Times New Roman" w:cs="Times New Roman"/>
              </w:rPr>
            </w:pPr>
          </w:p>
        </w:tc>
      </w:tr>
    </w:tbl>
    <w:p w14:paraId="167C63F1" w14:textId="77777777" w:rsidR="00BA52CA" w:rsidRPr="00EC34BC" w:rsidRDefault="00BA52CA">
      <w:pPr>
        <w:rPr>
          <w:rFonts w:ascii="Times New Roman" w:hAnsi="Times New Roman" w:cs="Times New Roman"/>
        </w:rPr>
      </w:pPr>
    </w:p>
    <w:p w14:paraId="3D12C122" w14:textId="77777777" w:rsidR="00BA52CA" w:rsidRPr="00EC34BC" w:rsidRDefault="00BA52CA">
      <w:pPr>
        <w:rPr>
          <w:rFonts w:ascii="Times New Roman" w:hAnsi="Times New Roman" w:cs="Times New Roman"/>
        </w:rPr>
      </w:pPr>
    </w:p>
    <w:p w14:paraId="1388121E" w14:textId="5461E6DC" w:rsidR="00BA52CA" w:rsidRPr="00EC34BC" w:rsidRDefault="00000000" w:rsidP="00515B72">
      <w:pPr>
        <w:numPr>
          <w:ilvl w:val="0"/>
          <w:numId w:val="25"/>
        </w:numPr>
        <w:tabs>
          <w:tab w:val="clear" w:pos="425"/>
        </w:tabs>
        <w:ind w:left="-142"/>
        <w:rPr>
          <w:rFonts w:ascii="Times New Roman" w:hAnsi="Times New Roman" w:cs="Times New Roman"/>
        </w:rPr>
      </w:pPr>
      <w:r w:rsidRPr="00EC34BC">
        <w:rPr>
          <w:rFonts w:ascii="Times New Roman" w:hAnsi="Times New Roman" w:cs="Times New Roman"/>
        </w:rPr>
        <w:t xml:space="preserve">TÊN THÀNH PHẦN: </w:t>
      </w:r>
      <w:r w:rsidR="007C57A3" w:rsidRPr="00EC34BC">
        <w:rPr>
          <w:rFonts w:ascii="Times New Roman" w:hAnsi="Times New Roman" w:cs="Times New Roman"/>
        </w:rPr>
        <w:t>Notifications</w:t>
      </w:r>
    </w:p>
    <w:tbl>
      <w:tblPr>
        <w:tblStyle w:val="LiBang"/>
        <w:tblW w:w="10759" w:type="dxa"/>
        <w:tblInd w:w="-113" w:type="dxa"/>
        <w:tblLook w:val="04A0" w:firstRow="1" w:lastRow="0" w:firstColumn="1" w:lastColumn="0" w:noHBand="0" w:noVBand="1"/>
      </w:tblPr>
      <w:tblGrid>
        <w:gridCol w:w="3369"/>
        <w:gridCol w:w="3370"/>
        <w:gridCol w:w="4020"/>
      </w:tblGrid>
      <w:tr w:rsidR="00BA52CA" w:rsidRPr="00EC34BC" w14:paraId="69A63C17" w14:textId="77777777">
        <w:trPr>
          <w:trHeight w:val="528"/>
        </w:trPr>
        <w:tc>
          <w:tcPr>
            <w:tcW w:w="3369" w:type="dxa"/>
          </w:tcPr>
          <w:p w14:paraId="662BB76D"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TÊN TRƯỜNG</w:t>
            </w:r>
          </w:p>
        </w:tc>
        <w:tc>
          <w:tcPr>
            <w:tcW w:w="3370" w:type="dxa"/>
          </w:tcPr>
          <w:p w14:paraId="3628C915"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LOẠI</w:t>
            </w:r>
          </w:p>
        </w:tc>
        <w:tc>
          <w:tcPr>
            <w:tcW w:w="4020" w:type="dxa"/>
          </w:tcPr>
          <w:p w14:paraId="55B70777"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RÀNG BUỘC</w:t>
            </w:r>
          </w:p>
        </w:tc>
      </w:tr>
      <w:tr w:rsidR="00BA52CA" w:rsidRPr="00EC34BC" w14:paraId="709DAC5A" w14:textId="77777777">
        <w:trPr>
          <w:trHeight w:val="882"/>
        </w:trPr>
        <w:tc>
          <w:tcPr>
            <w:tcW w:w="3369" w:type="dxa"/>
          </w:tcPr>
          <w:p w14:paraId="295C32B9"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ID</w:t>
            </w:r>
          </w:p>
        </w:tc>
        <w:tc>
          <w:tcPr>
            <w:tcW w:w="3370" w:type="dxa"/>
          </w:tcPr>
          <w:p w14:paraId="51129A0E"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INT</w:t>
            </w:r>
          </w:p>
        </w:tc>
        <w:tc>
          <w:tcPr>
            <w:tcW w:w="4020" w:type="dxa"/>
          </w:tcPr>
          <w:p w14:paraId="51ACE36D"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KHÓA CHÍNH, TỰ ĐỘNG TĂNG</w:t>
            </w:r>
          </w:p>
        </w:tc>
      </w:tr>
      <w:tr w:rsidR="00BA52CA" w:rsidRPr="00EC34BC" w14:paraId="7EEC000B" w14:textId="77777777">
        <w:trPr>
          <w:trHeight w:val="528"/>
        </w:trPr>
        <w:tc>
          <w:tcPr>
            <w:tcW w:w="3369" w:type="dxa"/>
          </w:tcPr>
          <w:p w14:paraId="6BE9FE24"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MATRANGTHAI</w:t>
            </w:r>
          </w:p>
        </w:tc>
        <w:tc>
          <w:tcPr>
            <w:tcW w:w="3370" w:type="dxa"/>
          </w:tcPr>
          <w:p w14:paraId="0AC79841"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NVARCHAR(10)</w:t>
            </w:r>
          </w:p>
        </w:tc>
        <w:tc>
          <w:tcPr>
            <w:tcW w:w="4020" w:type="dxa"/>
          </w:tcPr>
          <w:p w14:paraId="26289BC1"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NOT NULL, KHÓA NGOẠI</w:t>
            </w:r>
          </w:p>
        </w:tc>
      </w:tr>
      <w:tr w:rsidR="00BA52CA" w:rsidRPr="00EC34BC" w14:paraId="68FB47FD" w14:textId="77777777">
        <w:trPr>
          <w:trHeight w:val="538"/>
        </w:trPr>
        <w:tc>
          <w:tcPr>
            <w:tcW w:w="3369" w:type="dxa"/>
          </w:tcPr>
          <w:p w14:paraId="3ECAAA65"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NOIDUNGTB</w:t>
            </w:r>
          </w:p>
        </w:tc>
        <w:tc>
          <w:tcPr>
            <w:tcW w:w="3370" w:type="dxa"/>
          </w:tcPr>
          <w:p w14:paraId="7FF7BD07"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NVARCHAR(10)</w:t>
            </w:r>
          </w:p>
        </w:tc>
        <w:tc>
          <w:tcPr>
            <w:tcW w:w="4020" w:type="dxa"/>
          </w:tcPr>
          <w:p w14:paraId="5E1BBBAA" w14:textId="77777777" w:rsidR="00BA52CA" w:rsidRPr="00EC34BC" w:rsidRDefault="00BA52CA">
            <w:pPr>
              <w:jc w:val="center"/>
              <w:rPr>
                <w:rFonts w:ascii="Times New Roman" w:hAnsi="Times New Roman" w:cs="Times New Roman"/>
              </w:rPr>
            </w:pPr>
          </w:p>
        </w:tc>
      </w:tr>
      <w:tr w:rsidR="00BA52CA" w:rsidRPr="00EC34BC" w14:paraId="421DCF2D" w14:textId="77777777">
        <w:trPr>
          <w:trHeight w:val="538"/>
        </w:trPr>
        <w:tc>
          <w:tcPr>
            <w:tcW w:w="3369" w:type="dxa"/>
          </w:tcPr>
          <w:p w14:paraId="0B05AFF2"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THOIGIANTAO</w:t>
            </w:r>
          </w:p>
        </w:tc>
        <w:tc>
          <w:tcPr>
            <w:tcW w:w="3370" w:type="dxa"/>
          </w:tcPr>
          <w:p w14:paraId="743B9421"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DATETIME</w:t>
            </w:r>
          </w:p>
        </w:tc>
        <w:tc>
          <w:tcPr>
            <w:tcW w:w="4020" w:type="dxa"/>
          </w:tcPr>
          <w:p w14:paraId="2CAE9F30"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CURRENT_TIMESTAMP</w:t>
            </w:r>
          </w:p>
        </w:tc>
      </w:tr>
      <w:tr w:rsidR="00BA52CA" w:rsidRPr="00EC34BC" w14:paraId="7C926016" w14:textId="77777777">
        <w:trPr>
          <w:trHeight w:val="538"/>
        </w:trPr>
        <w:tc>
          <w:tcPr>
            <w:tcW w:w="3369" w:type="dxa"/>
          </w:tcPr>
          <w:p w14:paraId="0CA1C9EB"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MAHD</w:t>
            </w:r>
          </w:p>
        </w:tc>
        <w:tc>
          <w:tcPr>
            <w:tcW w:w="3370" w:type="dxa"/>
          </w:tcPr>
          <w:p w14:paraId="35CBE44F"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INT</w:t>
            </w:r>
          </w:p>
        </w:tc>
        <w:tc>
          <w:tcPr>
            <w:tcW w:w="4020" w:type="dxa"/>
          </w:tcPr>
          <w:p w14:paraId="6A027D6B"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NOT NULL, KHÓA NGOẠI</w:t>
            </w:r>
          </w:p>
        </w:tc>
      </w:tr>
    </w:tbl>
    <w:p w14:paraId="167D339E" w14:textId="77777777" w:rsidR="00BA52CA" w:rsidRPr="00EC34BC" w:rsidRDefault="00BA52CA">
      <w:pPr>
        <w:rPr>
          <w:rFonts w:ascii="Times New Roman" w:hAnsi="Times New Roman" w:cs="Times New Roman"/>
        </w:rPr>
      </w:pPr>
    </w:p>
    <w:p w14:paraId="5C31DF2E" w14:textId="7F1FDA3F" w:rsidR="00BA52CA" w:rsidRPr="00EC34BC" w:rsidRDefault="00000000">
      <w:pPr>
        <w:numPr>
          <w:ilvl w:val="0"/>
          <w:numId w:val="25"/>
        </w:numPr>
        <w:tabs>
          <w:tab w:val="clear" w:pos="425"/>
        </w:tabs>
        <w:rPr>
          <w:rFonts w:ascii="Times New Roman" w:hAnsi="Times New Roman" w:cs="Times New Roman"/>
        </w:rPr>
      </w:pPr>
      <w:r w:rsidRPr="00EC34BC">
        <w:rPr>
          <w:rFonts w:ascii="Times New Roman" w:hAnsi="Times New Roman" w:cs="Times New Roman"/>
        </w:rPr>
        <w:t xml:space="preserve">TÊN THÀNH PHẦN: </w:t>
      </w:r>
      <w:r w:rsidR="007C57A3" w:rsidRPr="00EC34BC">
        <w:rPr>
          <w:rFonts w:ascii="Times New Roman" w:hAnsi="Times New Roman" w:cs="Times New Roman"/>
        </w:rPr>
        <w:t>Status_Accounts</w:t>
      </w:r>
    </w:p>
    <w:tbl>
      <w:tblPr>
        <w:tblStyle w:val="LiBang"/>
        <w:tblpPr w:leftFromText="180" w:rightFromText="180" w:vertAnchor="text" w:horzAnchor="margin" w:tblpY="193"/>
        <w:tblOverlap w:val="never"/>
        <w:tblW w:w="10739" w:type="dxa"/>
        <w:tblInd w:w="0" w:type="dxa"/>
        <w:tblLook w:val="04A0" w:firstRow="1" w:lastRow="0" w:firstColumn="1" w:lastColumn="0" w:noHBand="0" w:noVBand="1"/>
      </w:tblPr>
      <w:tblGrid>
        <w:gridCol w:w="3362"/>
        <w:gridCol w:w="3364"/>
        <w:gridCol w:w="4013"/>
      </w:tblGrid>
      <w:tr w:rsidR="00BA52CA" w:rsidRPr="00EC34BC" w14:paraId="647C3427" w14:textId="77777777">
        <w:trPr>
          <w:trHeight w:val="512"/>
        </w:trPr>
        <w:tc>
          <w:tcPr>
            <w:tcW w:w="3362" w:type="dxa"/>
          </w:tcPr>
          <w:p w14:paraId="004BDD0E"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TÊN TRƯỜNG</w:t>
            </w:r>
          </w:p>
        </w:tc>
        <w:tc>
          <w:tcPr>
            <w:tcW w:w="3364" w:type="dxa"/>
          </w:tcPr>
          <w:p w14:paraId="796C006E"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LOẠI</w:t>
            </w:r>
          </w:p>
        </w:tc>
        <w:tc>
          <w:tcPr>
            <w:tcW w:w="4013" w:type="dxa"/>
          </w:tcPr>
          <w:p w14:paraId="3F596B75"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RÀNG BUỘC</w:t>
            </w:r>
          </w:p>
        </w:tc>
      </w:tr>
      <w:tr w:rsidR="00BA52CA" w:rsidRPr="00EC34BC" w14:paraId="307BFE99" w14:textId="77777777">
        <w:trPr>
          <w:trHeight w:val="512"/>
        </w:trPr>
        <w:tc>
          <w:tcPr>
            <w:tcW w:w="3362" w:type="dxa"/>
          </w:tcPr>
          <w:p w14:paraId="0BE9B568"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MATRANGTHAITK</w:t>
            </w:r>
          </w:p>
        </w:tc>
        <w:tc>
          <w:tcPr>
            <w:tcW w:w="3364" w:type="dxa"/>
          </w:tcPr>
          <w:p w14:paraId="1FE10637"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INT</w:t>
            </w:r>
          </w:p>
        </w:tc>
        <w:tc>
          <w:tcPr>
            <w:tcW w:w="4013" w:type="dxa"/>
          </w:tcPr>
          <w:p w14:paraId="16B81EA3"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KHÓA CHÍNH</w:t>
            </w:r>
          </w:p>
        </w:tc>
      </w:tr>
      <w:tr w:rsidR="00BA52CA" w:rsidRPr="00EC34BC" w14:paraId="170C205A" w14:textId="77777777">
        <w:trPr>
          <w:trHeight w:val="522"/>
        </w:trPr>
        <w:tc>
          <w:tcPr>
            <w:tcW w:w="3362" w:type="dxa"/>
          </w:tcPr>
          <w:p w14:paraId="1FE313F1"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lastRenderedPageBreak/>
              <w:t>TENTRANGTHAITK</w:t>
            </w:r>
          </w:p>
        </w:tc>
        <w:tc>
          <w:tcPr>
            <w:tcW w:w="3364" w:type="dxa"/>
          </w:tcPr>
          <w:p w14:paraId="6580CEA7"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VARCHAR(25)</w:t>
            </w:r>
          </w:p>
        </w:tc>
        <w:tc>
          <w:tcPr>
            <w:tcW w:w="4013" w:type="dxa"/>
          </w:tcPr>
          <w:p w14:paraId="1984CF29"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NOT NULL</w:t>
            </w:r>
          </w:p>
        </w:tc>
      </w:tr>
    </w:tbl>
    <w:p w14:paraId="4741E8F9" w14:textId="77777777" w:rsidR="00BA52CA" w:rsidRPr="00EC34BC" w:rsidRDefault="00BA52CA">
      <w:pPr>
        <w:rPr>
          <w:rFonts w:ascii="Times New Roman" w:hAnsi="Times New Roman" w:cs="Times New Roman"/>
        </w:rPr>
      </w:pPr>
    </w:p>
    <w:p w14:paraId="46936ED9" w14:textId="17FA7F99" w:rsidR="00BA52CA" w:rsidRPr="00EC34BC" w:rsidRDefault="00000000">
      <w:pPr>
        <w:numPr>
          <w:ilvl w:val="0"/>
          <w:numId w:val="25"/>
        </w:numPr>
        <w:tabs>
          <w:tab w:val="clear" w:pos="425"/>
        </w:tabs>
        <w:rPr>
          <w:rFonts w:ascii="Times New Roman" w:hAnsi="Times New Roman" w:cs="Times New Roman"/>
        </w:rPr>
      </w:pPr>
      <w:r w:rsidRPr="00EC34BC">
        <w:rPr>
          <w:rFonts w:ascii="Times New Roman" w:hAnsi="Times New Roman" w:cs="Times New Roman"/>
        </w:rPr>
        <w:t xml:space="preserve">TÊN THÀNH PHẦN: </w:t>
      </w:r>
      <w:r w:rsidR="007C57A3" w:rsidRPr="00EC34BC">
        <w:rPr>
          <w:rFonts w:ascii="Times New Roman" w:hAnsi="Times New Roman" w:cs="Times New Roman"/>
        </w:rPr>
        <w:t>RolePermissions</w:t>
      </w:r>
    </w:p>
    <w:p w14:paraId="2110653B" w14:textId="77777777" w:rsidR="00BA52CA" w:rsidRPr="00EC34BC" w:rsidRDefault="00BA52CA">
      <w:pPr>
        <w:rPr>
          <w:rFonts w:ascii="Times New Roman" w:hAnsi="Times New Roman" w:cs="Times New Roman"/>
        </w:rPr>
      </w:pPr>
    </w:p>
    <w:tbl>
      <w:tblPr>
        <w:tblStyle w:val="LiBang"/>
        <w:tblW w:w="10858" w:type="dxa"/>
        <w:tblInd w:w="-113" w:type="dxa"/>
        <w:tblLook w:val="04A0" w:firstRow="1" w:lastRow="0" w:firstColumn="1" w:lastColumn="0" w:noHBand="0" w:noVBand="1"/>
      </w:tblPr>
      <w:tblGrid>
        <w:gridCol w:w="3400"/>
        <w:gridCol w:w="3401"/>
        <w:gridCol w:w="4057"/>
      </w:tblGrid>
      <w:tr w:rsidR="00BA52CA" w:rsidRPr="00EC34BC" w14:paraId="75148FAA" w14:textId="77777777">
        <w:trPr>
          <w:trHeight w:val="505"/>
        </w:trPr>
        <w:tc>
          <w:tcPr>
            <w:tcW w:w="3400" w:type="dxa"/>
          </w:tcPr>
          <w:p w14:paraId="0D085F94"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TÊN TRƯỜNG</w:t>
            </w:r>
          </w:p>
        </w:tc>
        <w:tc>
          <w:tcPr>
            <w:tcW w:w="3401" w:type="dxa"/>
          </w:tcPr>
          <w:p w14:paraId="15476DC3"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LOẠI</w:t>
            </w:r>
          </w:p>
        </w:tc>
        <w:tc>
          <w:tcPr>
            <w:tcW w:w="4057" w:type="dxa"/>
          </w:tcPr>
          <w:p w14:paraId="704A7FC5"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RÀNG BUỘC</w:t>
            </w:r>
          </w:p>
        </w:tc>
      </w:tr>
      <w:tr w:rsidR="00BA52CA" w:rsidRPr="00EC34BC" w14:paraId="3B05EFF5" w14:textId="77777777">
        <w:trPr>
          <w:trHeight w:val="843"/>
        </w:trPr>
        <w:tc>
          <w:tcPr>
            <w:tcW w:w="3400" w:type="dxa"/>
          </w:tcPr>
          <w:p w14:paraId="30D86A90"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ID</w:t>
            </w:r>
          </w:p>
        </w:tc>
        <w:tc>
          <w:tcPr>
            <w:tcW w:w="3401" w:type="dxa"/>
          </w:tcPr>
          <w:p w14:paraId="797CEF40"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INT</w:t>
            </w:r>
          </w:p>
        </w:tc>
        <w:tc>
          <w:tcPr>
            <w:tcW w:w="4057" w:type="dxa"/>
          </w:tcPr>
          <w:p w14:paraId="48F35B64"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KHÓA CHÍNH, TỰ ĐỘNG TĂNG</w:t>
            </w:r>
          </w:p>
        </w:tc>
      </w:tr>
      <w:tr w:rsidR="00BA52CA" w:rsidRPr="00EC34BC" w14:paraId="2CB4B8D0" w14:textId="77777777">
        <w:trPr>
          <w:trHeight w:val="505"/>
        </w:trPr>
        <w:tc>
          <w:tcPr>
            <w:tcW w:w="3400" w:type="dxa"/>
          </w:tcPr>
          <w:p w14:paraId="6DD361AB"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TEN</w:t>
            </w:r>
          </w:p>
        </w:tc>
        <w:tc>
          <w:tcPr>
            <w:tcW w:w="3401" w:type="dxa"/>
          </w:tcPr>
          <w:p w14:paraId="6156CAE4"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VARCHAR(45)</w:t>
            </w:r>
          </w:p>
        </w:tc>
        <w:tc>
          <w:tcPr>
            <w:tcW w:w="4057" w:type="dxa"/>
          </w:tcPr>
          <w:p w14:paraId="59B26AB6"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NOT NULL, KHÓA NGOẠI</w:t>
            </w:r>
          </w:p>
        </w:tc>
      </w:tr>
      <w:tr w:rsidR="00BA52CA" w:rsidRPr="00EC34BC" w14:paraId="63B6B242" w14:textId="77777777">
        <w:trPr>
          <w:trHeight w:val="505"/>
        </w:trPr>
        <w:tc>
          <w:tcPr>
            <w:tcW w:w="3400" w:type="dxa"/>
          </w:tcPr>
          <w:p w14:paraId="2C22BE3C"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MOTA</w:t>
            </w:r>
          </w:p>
        </w:tc>
        <w:tc>
          <w:tcPr>
            <w:tcW w:w="3401" w:type="dxa"/>
          </w:tcPr>
          <w:p w14:paraId="4BE8BFE4"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NVARCHAR(255)</w:t>
            </w:r>
          </w:p>
        </w:tc>
        <w:tc>
          <w:tcPr>
            <w:tcW w:w="4057" w:type="dxa"/>
          </w:tcPr>
          <w:p w14:paraId="3B165B3B" w14:textId="77777777" w:rsidR="00BA52CA" w:rsidRPr="00EC34BC" w:rsidRDefault="00BA52CA">
            <w:pPr>
              <w:jc w:val="center"/>
              <w:rPr>
                <w:rFonts w:ascii="Times New Roman" w:hAnsi="Times New Roman" w:cs="Times New Roman"/>
              </w:rPr>
            </w:pPr>
          </w:p>
        </w:tc>
      </w:tr>
    </w:tbl>
    <w:p w14:paraId="72E18748" w14:textId="77777777" w:rsidR="00BA52CA" w:rsidRPr="00EC34BC" w:rsidRDefault="00BA52CA">
      <w:pPr>
        <w:rPr>
          <w:rFonts w:ascii="Times New Roman" w:hAnsi="Times New Roman" w:cs="Times New Roman"/>
        </w:rPr>
      </w:pPr>
    </w:p>
    <w:p w14:paraId="510FD848" w14:textId="742B38C6" w:rsidR="00BA52CA" w:rsidRPr="00EC34BC" w:rsidRDefault="00000000">
      <w:pPr>
        <w:numPr>
          <w:ilvl w:val="0"/>
          <w:numId w:val="25"/>
        </w:numPr>
        <w:tabs>
          <w:tab w:val="clear" w:pos="425"/>
        </w:tabs>
        <w:rPr>
          <w:rFonts w:ascii="Times New Roman" w:hAnsi="Times New Roman" w:cs="Times New Roman"/>
        </w:rPr>
      </w:pPr>
      <w:r w:rsidRPr="00EC34BC">
        <w:rPr>
          <w:rFonts w:ascii="Times New Roman" w:hAnsi="Times New Roman" w:cs="Times New Roman"/>
        </w:rPr>
        <w:t xml:space="preserve">TÊN THÀNH PHẦN: </w:t>
      </w:r>
      <w:r w:rsidR="007C57A3" w:rsidRPr="00EC34BC">
        <w:rPr>
          <w:rFonts w:ascii="Times New Roman" w:hAnsi="Times New Roman" w:cs="Times New Roman"/>
        </w:rPr>
        <w:t>Permissions</w:t>
      </w:r>
    </w:p>
    <w:p w14:paraId="67E91733" w14:textId="77777777" w:rsidR="00BA52CA" w:rsidRPr="00EC34BC" w:rsidRDefault="00BA52CA">
      <w:pPr>
        <w:rPr>
          <w:rFonts w:ascii="Times New Roman" w:hAnsi="Times New Roman" w:cs="Times New Roman"/>
        </w:rPr>
      </w:pPr>
    </w:p>
    <w:tbl>
      <w:tblPr>
        <w:tblStyle w:val="LiBang"/>
        <w:tblW w:w="10858" w:type="dxa"/>
        <w:tblInd w:w="-113" w:type="dxa"/>
        <w:tblLook w:val="04A0" w:firstRow="1" w:lastRow="0" w:firstColumn="1" w:lastColumn="0" w:noHBand="0" w:noVBand="1"/>
      </w:tblPr>
      <w:tblGrid>
        <w:gridCol w:w="3400"/>
        <w:gridCol w:w="3401"/>
        <w:gridCol w:w="4057"/>
      </w:tblGrid>
      <w:tr w:rsidR="00BA52CA" w:rsidRPr="00EC34BC" w14:paraId="7F14CB22" w14:textId="77777777">
        <w:trPr>
          <w:trHeight w:val="505"/>
        </w:trPr>
        <w:tc>
          <w:tcPr>
            <w:tcW w:w="3400" w:type="dxa"/>
          </w:tcPr>
          <w:p w14:paraId="742BDF95"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TÊN TRƯỜNG</w:t>
            </w:r>
          </w:p>
        </w:tc>
        <w:tc>
          <w:tcPr>
            <w:tcW w:w="3401" w:type="dxa"/>
          </w:tcPr>
          <w:p w14:paraId="522D5216"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LOẠI</w:t>
            </w:r>
          </w:p>
        </w:tc>
        <w:tc>
          <w:tcPr>
            <w:tcW w:w="4057" w:type="dxa"/>
          </w:tcPr>
          <w:p w14:paraId="2FB2F2AE" w14:textId="77777777" w:rsidR="00BA52CA" w:rsidRPr="00EC34BC" w:rsidRDefault="00000000">
            <w:pPr>
              <w:jc w:val="center"/>
              <w:rPr>
                <w:rFonts w:ascii="Times New Roman" w:hAnsi="Times New Roman" w:cs="Times New Roman"/>
                <w:b/>
                <w:bCs/>
              </w:rPr>
            </w:pPr>
            <w:r w:rsidRPr="00EC34BC">
              <w:rPr>
                <w:rFonts w:ascii="Times New Roman" w:hAnsi="Times New Roman" w:cs="Times New Roman"/>
                <w:b/>
                <w:bCs/>
              </w:rPr>
              <w:t>RÀNG BUỘC</w:t>
            </w:r>
          </w:p>
        </w:tc>
      </w:tr>
      <w:tr w:rsidR="00BA52CA" w:rsidRPr="00EC34BC" w14:paraId="335EC188" w14:textId="77777777">
        <w:trPr>
          <w:trHeight w:val="843"/>
        </w:trPr>
        <w:tc>
          <w:tcPr>
            <w:tcW w:w="3400" w:type="dxa"/>
          </w:tcPr>
          <w:p w14:paraId="5BC1D3F5"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ID</w:t>
            </w:r>
          </w:p>
        </w:tc>
        <w:tc>
          <w:tcPr>
            <w:tcW w:w="3401" w:type="dxa"/>
          </w:tcPr>
          <w:p w14:paraId="35ED3A8B"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INT</w:t>
            </w:r>
          </w:p>
        </w:tc>
        <w:tc>
          <w:tcPr>
            <w:tcW w:w="4057" w:type="dxa"/>
          </w:tcPr>
          <w:p w14:paraId="68EBA67C"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KHÓA CHÍNH, TỰ ĐỘNG TĂNG</w:t>
            </w:r>
          </w:p>
        </w:tc>
      </w:tr>
      <w:tr w:rsidR="00BA52CA" w:rsidRPr="00EC34BC" w14:paraId="1F8001E7" w14:textId="77777777">
        <w:trPr>
          <w:trHeight w:val="505"/>
        </w:trPr>
        <w:tc>
          <w:tcPr>
            <w:tcW w:w="3400" w:type="dxa"/>
          </w:tcPr>
          <w:p w14:paraId="55335A1E"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GROUP_ID</w:t>
            </w:r>
          </w:p>
        </w:tc>
        <w:tc>
          <w:tcPr>
            <w:tcW w:w="3401" w:type="dxa"/>
          </w:tcPr>
          <w:p w14:paraId="2E151754"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INT</w:t>
            </w:r>
          </w:p>
        </w:tc>
        <w:tc>
          <w:tcPr>
            <w:tcW w:w="4057" w:type="dxa"/>
          </w:tcPr>
          <w:p w14:paraId="7A2CB09A"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NOT NULL, KHÓA NGOẠI</w:t>
            </w:r>
          </w:p>
        </w:tc>
      </w:tr>
      <w:tr w:rsidR="00BA52CA" w:rsidRPr="00EC34BC" w14:paraId="3DB60EEE" w14:textId="77777777">
        <w:trPr>
          <w:trHeight w:val="505"/>
        </w:trPr>
        <w:tc>
          <w:tcPr>
            <w:tcW w:w="3400" w:type="dxa"/>
          </w:tcPr>
          <w:p w14:paraId="0CD5BB6F"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ROLE_ID</w:t>
            </w:r>
          </w:p>
        </w:tc>
        <w:tc>
          <w:tcPr>
            <w:tcW w:w="3401" w:type="dxa"/>
          </w:tcPr>
          <w:p w14:paraId="7E8453DB"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INT</w:t>
            </w:r>
          </w:p>
        </w:tc>
        <w:tc>
          <w:tcPr>
            <w:tcW w:w="4057" w:type="dxa"/>
          </w:tcPr>
          <w:p w14:paraId="35920427" w14:textId="77777777" w:rsidR="00BA52CA" w:rsidRPr="00EC34BC" w:rsidRDefault="00000000">
            <w:pPr>
              <w:jc w:val="center"/>
              <w:rPr>
                <w:rFonts w:ascii="Times New Roman" w:hAnsi="Times New Roman" w:cs="Times New Roman"/>
              </w:rPr>
            </w:pPr>
            <w:r w:rsidRPr="00EC34BC">
              <w:rPr>
                <w:rFonts w:ascii="Times New Roman" w:hAnsi="Times New Roman" w:cs="Times New Roman"/>
              </w:rPr>
              <w:t>NOTNULL, KHÓA NGOẠI</w:t>
            </w:r>
          </w:p>
        </w:tc>
      </w:tr>
    </w:tbl>
    <w:p w14:paraId="3C9ECA93" w14:textId="61CBC4E8" w:rsidR="00EC34BC" w:rsidRPr="00EC34BC" w:rsidRDefault="00EC34BC">
      <w:pPr>
        <w:pStyle w:val="u2"/>
        <w:rPr>
          <w:rFonts w:ascii="Times New Roman" w:hAnsi="Times New Roman" w:cs="Times New Roman"/>
        </w:rPr>
      </w:pPr>
      <w:r w:rsidRPr="00EC34BC">
        <w:rPr>
          <w:rFonts w:ascii="Times New Roman" w:hAnsi="Times New Roman" w:cs="Times New Roman"/>
        </w:rPr>
        <w:t>3.2 Tổng kết</w:t>
      </w:r>
    </w:p>
    <w:p w14:paraId="042EE228" w14:textId="43207D86" w:rsidR="00EC34BC" w:rsidRPr="00EC34BC" w:rsidRDefault="00EC34BC" w:rsidP="00EC34BC">
      <w:pPr>
        <w:rPr>
          <w:rFonts w:ascii="Times New Roman" w:hAnsi="Times New Roman" w:cs="Times New Roman"/>
          <w:sz w:val="32"/>
          <w:szCs w:val="32"/>
        </w:rPr>
      </w:pPr>
      <w:r w:rsidRPr="00EC34BC">
        <w:rPr>
          <w:rFonts w:ascii="Times New Roman" w:hAnsi="Times New Roman" w:cs="Times New Roman"/>
          <w:sz w:val="32"/>
          <w:szCs w:val="32"/>
        </w:rPr>
        <w:t>- Vì bạn backend đang bận thực tập, nên không thể tham gia cùng em trong bài đăng này, còn em chỉ tập trung vào frontend nên cũng không đủ kiến thức để giải thích nhiều. Chính vì vậy em chỉ có thể để database và các thực thể để mọi người cùng xem qua nha.</w:t>
      </w:r>
    </w:p>
    <w:p w14:paraId="7CAE781E" w14:textId="24157933" w:rsidR="00BA52CA" w:rsidRPr="00EC34BC" w:rsidRDefault="00BA52CA" w:rsidP="004B3042">
      <w:pPr>
        <w:pStyle w:val="u2"/>
        <w:rPr>
          <w:rFonts w:ascii="Times New Roman" w:hAnsi="Times New Roman" w:cs="Times New Roman"/>
          <w:sz w:val="28"/>
          <w:szCs w:val="28"/>
        </w:rPr>
      </w:pPr>
    </w:p>
    <w:sectPr w:rsidR="00BA52CA" w:rsidRPr="00EC34BC" w:rsidSect="00021B0C">
      <w:headerReference w:type="default" r:id="rId12"/>
      <w:footerReference w:type="default" r:id="rId13"/>
      <w:pgSz w:w="11906" w:h="16838"/>
      <w:pgMar w:top="720" w:right="720" w:bottom="720" w:left="720" w:header="283" w:footer="283"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EE9D4" w14:textId="77777777" w:rsidR="006153F4" w:rsidRDefault="006153F4">
      <w:pPr>
        <w:spacing w:line="240" w:lineRule="auto"/>
      </w:pPr>
      <w:r>
        <w:separator/>
      </w:r>
    </w:p>
    <w:p w14:paraId="303D20DD" w14:textId="77777777" w:rsidR="006153F4" w:rsidRDefault="006153F4"/>
    <w:p w14:paraId="342296A0" w14:textId="77777777" w:rsidR="006153F4" w:rsidRDefault="006153F4" w:rsidP="004C192C"/>
    <w:p w14:paraId="2DF957E3" w14:textId="77777777" w:rsidR="006153F4" w:rsidRDefault="006153F4" w:rsidP="004C192C"/>
    <w:p w14:paraId="51AD582F" w14:textId="77777777" w:rsidR="006153F4" w:rsidRDefault="006153F4" w:rsidP="00325D1C"/>
    <w:p w14:paraId="021CF02D" w14:textId="77777777" w:rsidR="006153F4" w:rsidRDefault="006153F4" w:rsidP="004F61EC"/>
    <w:p w14:paraId="2B368D72" w14:textId="77777777" w:rsidR="006153F4" w:rsidRDefault="006153F4" w:rsidP="00617F99"/>
    <w:p w14:paraId="66DD1080" w14:textId="77777777" w:rsidR="006153F4" w:rsidRDefault="006153F4" w:rsidP="00617F99"/>
    <w:p w14:paraId="49CEF749" w14:textId="77777777" w:rsidR="006153F4" w:rsidRDefault="006153F4" w:rsidP="00617F99"/>
    <w:p w14:paraId="23F17DDE" w14:textId="77777777" w:rsidR="006153F4" w:rsidRDefault="006153F4"/>
    <w:p w14:paraId="02767908" w14:textId="77777777" w:rsidR="006153F4" w:rsidRDefault="006153F4" w:rsidP="00515B72"/>
    <w:p w14:paraId="160DD10B" w14:textId="77777777" w:rsidR="006153F4" w:rsidRDefault="006153F4" w:rsidP="00F060BD"/>
    <w:p w14:paraId="2B196220" w14:textId="77777777" w:rsidR="006153F4" w:rsidRDefault="006153F4"/>
    <w:p w14:paraId="07D628EA" w14:textId="77777777" w:rsidR="006153F4" w:rsidRDefault="006153F4" w:rsidP="002B430A"/>
    <w:p w14:paraId="3DEC50D4" w14:textId="77777777" w:rsidR="006153F4" w:rsidRDefault="006153F4" w:rsidP="002B430A"/>
    <w:p w14:paraId="2DE5BB38" w14:textId="77777777" w:rsidR="006153F4" w:rsidRDefault="006153F4" w:rsidP="002B430A"/>
    <w:p w14:paraId="614C23E4" w14:textId="77777777" w:rsidR="006153F4" w:rsidRDefault="006153F4"/>
    <w:p w14:paraId="4109C5C8" w14:textId="77777777" w:rsidR="006153F4" w:rsidRDefault="006153F4" w:rsidP="00021B0C"/>
    <w:p w14:paraId="2EF56F56" w14:textId="77777777" w:rsidR="006153F4" w:rsidRDefault="006153F4" w:rsidP="00021B0C"/>
    <w:p w14:paraId="18BCFC61" w14:textId="77777777" w:rsidR="006153F4" w:rsidRDefault="006153F4" w:rsidP="00021B0C"/>
    <w:p w14:paraId="252AC951" w14:textId="77777777" w:rsidR="006153F4" w:rsidRDefault="006153F4" w:rsidP="00021B0C"/>
    <w:p w14:paraId="7579E51D" w14:textId="77777777" w:rsidR="006153F4" w:rsidRDefault="006153F4"/>
  </w:endnote>
  <w:endnote w:type="continuationSeparator" w:id="0">
    <w:p w14:paraId="1A09A0E0" w14:textId="77777777" w:rsidR="006153F4" w:rsidRDefault="006153F4">
      <w:pPr>
        <w:spacing w:line="240" w:lineRule="auto"/>
      </w:pPr>
      <w:r>
        <w:continuationSeparator/>
      </w:r>
    </w:p>
    <w:p w14:paraId="7E6D67EB" w14:textId="77777777" w:rsidR="006153F4" w:rsidRDefault="006153F4"/>
    <w:p w14:paraId="4638AB91" w14:textId="77777777" w:rsidR="006153F4" w:rsidRDefault="006153F4" w:rsidP="004C192C"/>
    <w:p w14:paraId="071AA3A2" w14:textId="77777777" w:rsidR="006153F4" w:rsidRDefault="006153F4" w:rsidP="004C192C"/>
    <w:p w14:paraId="24043C0B" w14:textId="77777777" w:rsidR="006153F4" w:rsidRDefault="006153F4" w:rsidP="00325D1C"/>
    <w:p w14:paraId="518042B1" w14:textId="77777777" w:rsidR="006153F4" w:rsidRDefault="006153F4" w:rsidP="004F61EC"/>
    <w:p w14:paraId="408B7231" w14:textId="77777777" w:rsidR="006153F4" w:rsidRDefault="006153F4" w:rsidP="00617F99"/>
    <w:p w14:paraId="40A89F3D" w14:textId="77777777" w:rsidR="006153F4" w:rsidRDefault="006153F4" w:rsidP="00617F99"/>
    <w:p w14:paraId="1FF1AE0B" w14:textId="77777777" w:rsidR="006153F4" w:rsidRDefault="006153F4" w:rsidP="00617F99"/>
    <w:p w14:paraId="15AEAF65" w14:textId="77777777" w:rsidR="006153F4" w:rsidRDefault="006153F4"/>
    <w:p w14:paraId="698B6F89" w14:textId="77777777" w:rsidR="006153F4" w:rsidRDefault="006153F4" w:rsidP="00515B72"/>
    <w:p w14:paraId="2542BD4D" w14:textId="77777777" w:rsidR="006153F4" w:rsidRDefault="006153F4" w:rsidP="00F060BD"/>
    <w:p w14:paraId="0C650758" w14:textId="77777777" w:rsidR="006153F4" w:rsidRDefault="006153F4"/>
    <w:p w14:paraId="1AD782AD" w14:textId="77777777" w:rsidR="006153F4" w:rsidRDefault="006153F4" w:rsidP="002B430A"/>
    <w:p w14:paraId="58BCFA2B" w14:textId="77777777" w:rsidR="006153F4" w:rsidRDefault="006153F4" w:rsidP="002B430A"/>
    <w:p w14:paraId="64D61CDC" w14:textId="77777777" w:rsidR="006153F4" w:rsidRDefault="006153F4" w:rsidP="002B430A"/>
    <w:p w14:paraId="051E0A94" w14:textId="77777777" w:rsidR="006153F4" w:rsidRDefault="006153F4"/>
    <w:p w14:paraId="6C887D65" w14:textId="77777777" w:rsidR="006153F4" w:rsidRDefault="006153F4" w:rsidP="00021B0C"/>
    <w:p w14:paraId="4B3F7D48" w14:textId="77777777" w:rsidR="006153F4" w:rsidRDefault="006153F4" w:rsidP="00021B0C"/>
    <w:p w14:paraId="5DB61B15" w14:textId="77777777" w:rsidR="006153F4" w:rsidRDefault="006153F4" w:rsidP="00021B0C"/>
    <w:p w14:paraId="2E39CBFF" w14:textId="77777777" w:rsidR="006153F4" w:rsidRDefault="006153F4" w:rsidP="00021B0C"/>
    <w:p w14:paraId="7A53C788" w14:textId="77777777" w:rsidR="006153F4" w:rsidRDefault="006153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Segoe Print"/>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3275216"/>
    </w:sdtPr>
    <w:sdtContent>
      <w:p w14:paraId="4C3FDA93" w14:textId="2FBC0620" w:rsidR="00D632D9" w:rsidRDefault="00000000" w:rsidP="002B430A">
        <w:pPr>
          <w:pStyle w:val="Chntrang"/>
          <w:jc w:val="right"/>
        </w:pPr>
        <w:r>
          <w:fldChar w:fldCharType="begin"/>
        </w:r>
        <w:r>
          <w:instrText>PAGE   \* MERGEFORMAT</w:instrText>
        </w:r>
        <w:r>
          <w:fldChar w:fldCharType="separate"/>
        </w:r>
        <w:r>
          <w:rPr>
            <w:lang w:val="vi-VN"/>
          </w:rPr>
          <w:t>2</w:t>
        </w:r>
        <w:r>
          <w:fldChar w:fldCharType="end"/>
        </w:r>
      </w:p>
    </w:sdtContent>
  </w:sdt>
  <w:p w14:paraId="42D8F061" w14:textId="77777777" w:rsidR="00B24695" w:rsidRDefault="00B24695"/>
  <w:p w14:paraId="4F68BA66" w14:textId="77777777" w:rsidR="00B24695" w:rsidRDefault="00B24695" w:rsidP="00021B0C"/>
  <w:p w14:paraId="6D08D75C" w14:textId="77777777" w:rsidR="00B24695" w:rsidRDefault="00B24695" w:rsidP="00021B0C"/>
  <w:p w14:paraId="4A3B8E48" w14:textId="77777777" w:rsidR="00B24695" w:rsidRDefault="00B24695" w:rsidP="00021B0C"/>
  <w:p w14:paraId="34350A45" w14:textId="77777777" w:rsidR="00B24695" w:rsidRDefault="00B24695" w:rsidP="00021B0C"/>
  <w:p w14:paraId="57623B4E"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24BB13" w14:textId="77777777" w:rsidR="006153F4" w:rsidRDefault="006153F4">
      <w:pPr>
        <w:spacing w:after="0"/>
      </w:pPr>
      <w:r>
        <w:separator/>
      </w:r>
    </w:p>
    <w:p w14:paraId="3529C329" w14:textId="77777777" w:rsidR="006153F4" w:rsidRDefault="006153F4"/>
    <w:p w14:paraId="1E30CE18" w14:textId="77777777" w:rsidR="006153F4" w:rsidRDefault="006153F4" w:rsidP="004C192C"/>
    <w:p w14:paraId="515F2C29" w14:textId="77777777" w:rsidR="006153F4" w:rsidRDefault="006153F4" w:rsidP="004C192C"/>
    <w:p w14:paraId="4B2DF8A3" w14:textId="77777777" w:rsidR="006153F4" w:rsidRDefault="006153F4" w:rsidP="00325D1C"/>
    <w:p w14:paraId="3DA85397" w14:textId="77777777" w:rsidR="006153F4" w:rsidRDefault="006153F4" w:rsidP="004F61EC"/>
    <w:p w14:paraId="7D9BA18B" w14:textId="77777777" w:rsidR="006153F4" w:rsidRDefault="006153F4" w:rsidP="00617F99"/>
    <w:p w14:paraId="56913B98" w14:textId="77777777" w:rsidR="006153F4" w:rsidRDefault="006153F4" w:rsidP="00617F99"/>
    <w:p w14:paraId="1CA817DA" w14:textId="77777777" w:rsidR="006153F4" w:rsidRDefault="006153F4" w:rsidP="00617F99"/>
    <w:p w14:paraId="77A7D3AB" w14:textId="77777777" w:rsidR="006153F4" w:rsidRDefault="006153F4"/>
    <w:p w14:paraId="7C704047" w14:textId="77777777" w:rsidR="006153F4" w:rsidRDefault="006153F4" w:rsidP="00515B72"/>
    <w:p w14:paraId="795ED90D" w14:textId="77777777" w:rsidR="006153F4" w:rsidRDefault="006153F4" w:rsidP="00F060BD"/>
    <w:p w14:paraId="46B9D244" w14:textId="77777777" w:rsidR="006153F4" w:rsidRDefault="006153F4"/>
    <w:p w14:paraId="61C44EFF" w14:textId="77777777" w:rsidR="006153F4" w:rsidRDefault="006153F4" w:rsidP="002B430A"/>
    <w:p w14:paraId="431773BD" w14:textId="77777777" w:rsidR="006153F4" w:rsidRDefault="006153F4" w:rsidP="002B430A"/>
    <w:p w14:paraId="75BFF119" w14:textId="77777777" w:rsidR="006153F4" w:rsidRDefault="006153F4" w:rsidP="002B430A"/>
    <w:p w14:paraId="5F914B4F" w14:textId="77777777" w:rsidR="006153F4" w:rsidRDefault="006153F4"/>
    <w:p w14:paraId="64030005" w14:textId="77777777" w:rsidR="006153F4" w:rsidRDefault="006153F4" w:rsidP="00021B0C"/>
    <w:p w14:paraId="6224B65A" w14:textId="77777777" w:rsidR="006153F4" w:rsidRDefault="006153F4" w:rsidP="00021B0C"/>
    <w:p w14:paraId="3574822C" w14:textId="77777777" w:rsidR="006153F4" w:rsidRDefault="006153F4" w:rsidP="00021B0C"/>
    <w:p w14:paraId="51B2A5E7" w14:textId="77777777" w:rsidR="006153F4" w:rsidRDefault="006153F4" w:rsidP="00021B0C"/>
    <w:p w14:paraId="4D93798A" w14:textId="77777777" w:rsidR="006153F4" w:rsidRDefault="006153F4"/>
  </w:footnote>
  <w:footnote w:type="continuationSeparator" w:id="0">
    <w:p w14:paraId="0343AEB5" w14:textId="77777777" w:rsidR="006153F4" w:rsidRDefault="006153F4">
      <w:pPr>
        <w:spacing w:after="0"/>
      </w:pPr>
      <w:r>
        <w:continuationSeparator/>
      </w:r>
    </w:p>
    <w:p w14:paraId="569204CF" w14:textId="77777777" w:rsidR="006153F4" w:rsidRDefault="006153F4"/>
    <w:p w14:paraId="3ACF55BD" w14:textId="77777777" w:rsidR="006153F4" w:rsidRDefault="006153F4" w:rsidP="004C192C"/>
    <w:p w14:paraId="3F190AA7" w14:textId="77777777" w:rsidR="006153F4" w:rsidRDefault="006153F4" w:rsidP="004C192C"/>
    <w:p w14:paraId="3EBA7E16" w14:textId="77777777" w:rsidR="006153F4" w:rsidRDefault="006153F4" w:rsidP="00325D1C"/>
    <w:p w14:paraId="1383EE88" w14:textId="77777777" w:rsidR="006153F4" w:rsidRDefault="006153F4" w:rsidP="004F61EC"/>
    <w:p w14:paraId="47629765" w14:textId="77777777" w:rsidR="006153F4" w:rsidRDefault="006153F4" w:rsidP="00617F99"/>
    <w:p w14:paraId="2C56DC2D" w14:textId="77777777" w:rsidR="006153F4" w:rsidRDefault="006153F4" w:rsidP="00617F99"/>
    <w:p w14:paraId="1B498610" w14:textId="77777777" w:rsidR="006153F4" w:rsidRDefault="006153F4" w:rsidP="00617F99"/>
    <w:p w14:paraId="6EA8D3E0" w14:textId="77777777" w:rsidR="006153F4" w:rsidRDefault="006153F4"/>
    <w:p w14:paraId="5DD51DD4" w14:textId="77777777" w:rsidR="006153F4" w:rsidRDefault="006153F4" w:rsidP="00515B72"/>
    <w:p w14:paraId="53E625C1" w14:textId="77777777" w:rsidR="006153F4" w:rsidRDefault="006153F4" w:rsidP="00F060BD"/>
    <w:p w14:paraId="3F4351DA" w14:textId="77777777" w:rsidR="006153F4" w:rsidRDefault="006153F4"/>
    <w:p w14:paraId="14A7F1E3" w14:textId="77777777" w:rsidR="006153F4" w:rsidRDefault="006153F4" w:rsidP="002B430A"/>
    <w:p w14:paraId="09F75534" w14:textId="77777777" w:rsidR="006153F4" w:rsidRDefault="006153F4" w:rsidP="002B430A"/>
    <w:p w14:paraId="708C6728" w14:textId="77777777" w:rsidR="006153F4" w:rsidRDefault="006153F4" w:rsidP="002B430A"/>
    <w:p w14:paraId="555E5D5F" w14:textId="77777777" w:rsidR="006153F4" w:rsidRDefault="006153F4"/>
    <w:p w14:paraId="2030D876" w14:textId="77777777" w:rsidR="006153F4" w:rsidRDefault="006153F4" w:rsidP="00021B0C"/>
    <w:p w14:paraId="0CECDD45" w14:textId="77777777" w:rsidR="006153F4" w:rsidRDefault="006153F4" w:rsidP="00021B0C"/>
    <w:p w14:paraId="75F14E98" w14:textId="77777777" w:rsidR="006153F4" w:rsidRDefault="006153F4" w:rsidP="00021B0C"/>
    <w:p w14:paraId="456115B4" w14:textId="77777777" w:rsidR="006153F4" w:rsidRDefault="006153F4" w:rsidP="00021B0C"/>
    <w:p w14:paraId="388A773A" w14:textId="77777777" w:rsidR="006153F4" w:rsidRDefault="006153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724FB" w14:textId="5C1414DA" w:rsidR="00201DD2" w:rsidRPr="00201DD2" w:rsidRDefault="00021B0C" w:rsidP="00201DD2">
    <w:pPr>
      <w:pStyle w:val="utrang"/>
    </w:pPr>
    <w:r w:rsidRPr="00201DD2">
      <w:t xml:space="preserve">NHẬP MÔN CÔNG NGHỆ PHẦN MỀM </w:t>
    </w:r>
    <w:r>
      <w:ptab w:relativeTo="margin" w:alignment="right" w:leader="none"/>
    </w:r>
    <w:r>
      <w:t>NHÓM 2</w:t>
    </w:r>
  </w:p>
  <w:p w14:paraId="0ABBDC9E"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5E306ED"/>
    <w:multiLevelType w:val="multilevel"/>
    <w:tmpl w:val="B5E306ED"/>
    <w:lvl w:ilvl="0">
      <w:start w:val="2"/>
      <w:numFmt w:val="bullet"/>
      <w:pStyle w:val="Duudong5"/>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B63D9509"/>
    <w:multiLevelType w:val="singleLevel"/>
    <w:tmpl w:val="B63D9509"/>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F205925"/>
    <w:multiLevelType w:val="multilevel"/>
    <w:tmpl w:val="BF205925"/>
    <w:lvl w:ilvl="0">
      <w:start w:val="1"/>
      <w:numFmt w:val="bullet"/>
      <w:pStyle w:val="Duudong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C867E286"/>
    <w:multiLevelType w:val="singleLevel"/>
    <w:tmpl w:val="C867E286"/>
    <w:lvl w:ilvl="0">
      <w:start w:val="1"/>
      <w:numFmt w:val="lowerLetter"/>
      <w:lvlText w:val="%1)"/>
      <w:lvlJc w:val="left"/>
      <w:pPr>
        <w:tabs>
          <w:tab w:val="left" w:pos="425"/>
        </w:tabs>
        <w:ind w:left="425" w:hanging="425"/>
      </w:pPr>
      <w:rPr>
        <w:rFonts w:hint="default"/>
      </w:rPr>
    </w:lvl>
  </w:abstractNum>
  <w:abstractNum w:abstractNumId="4" w15:restartNumberingAfterBreak="0">
    <w:nsid w:val="C9F749FC"/>
    <w:multiLevelType w:val="singleLevel"/>
    <w:tmpl w:val="C9F749FC"/>
    <w:lvl w:ilvl="0">
      <w:start w:val="1"/>
      <w:numFmt w:val="upperLetter"/>
      <w:lvlText w:val="%1."/>
      <w:lvlJc w:val="left"/>
      <w:pPr>
        <w:tabs>
          <w:tab w:val="left" w:pos="425"/>
        </w:tabs>
        <w:ind w:left="425" w:hanging="425"/>
      </w:pPr>
      <w:rPr>
        <w:rFonts w:hint="default"/>
      </w:rPr>
    </w:lvl>
  </w:abstractNum>
  <w:abstractNum w:abstractNumId="5" w15:restartNumberingAfterBreak="0">
    <w:nsid w:val="CF092B84"/>
    <w:multiLevelType w:val="multilevel"/>
    <w:tmpl w:val="CF092B84"/>
    <w:lvl w:ilvl="0">
      <w:start w:val="1"/>
      <w:numFmt w:val="upperRoman"/>
      <w:pStyle w:val="Duudong2"/>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FC33E401"/>
    <w:multiLevelType w:val="singleLevel"/>
    <w:tmpl w:val="FC33E401"/>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0053208E"/>
    <w:multiLevelType w:val="multilevel"/>
    <w:tmpl w:val="0053208E"/>
    <w:lvl w:ilvl="0">
      <w:start w:val="1"/>
      <w:numFmt w:val="bullet"/>
      <w:pStyle w:val="Duudong"/>
      <w:lvlText w:val="⮚"/>
      <w:lvlJc w:val="left"/>
      <w:pPr>
        <w:ind w:left="50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00E87068"/>
    <w:multiLevelType w:val="multilevel"/>
    <w:tmpl w:val="00E8706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17A59D5"/>
    <w:multiLevelType w:val="multilevel"/>
    <w:tmpl w:val="370E6278"/>
    <w:lvl w:ilvl="0">
      <w:start w:val="1"/>
      <w:numFmt w:val="bullet"/>
      <w:lvlText w:val="-"/>
      <w:lvlJc w:val="left"/>
      <w:pPr>
        <w:ind w:left="1247" w:hanging="283"/>
      </w:pPr>
      <w:rPr>
        <w:rFonts w:ascii="Times New Roman" w:eastAsia="Times New Roman" w:hAnsi="Times New Roman" w:cs="Times New Roman"/>
      </w:rPr>
    </w:lvl>
    <w:lvl w:ilvl="1">
      <w:start w:val="1"/>
      <w:numFmt w:val="bullet"/>
      <w:lvlText w:val="o"/>
      <w:lvlJc w:val="left"/>
      <w:pPr>
        <w:ind w:left="2199" w:hanging="360"/>
      </w:pPr>
      <w:rPr>
        <w:rFonts w:ascii="Courier New" w:eastAsia="Courier New" w:hAnsi="Courier New" w:cs="Courier New"/>
      </w:rPr>
    </w:lvl>
    <w:lvl w:ilvl="2">
      <w:start w:val="1"/>
      <w:numFmt w:val="bullet"/>
      <w:lvlText w:val="▪"/>
      <w:lvlJc w:val="left"/>
      <w:pPr>
        <w:ind w:left="2919" w:hanging="360"/>
      </w:pPr>
      <w:rPr>
        <w:rFonts w:ascii="Noto Sans Symbols" w:eastAsia="Noto Sans Symbols" w:hAnsi="Noto Sans Symbols" w:cs="Noto Sans Symbols"/>
      </w:rPr>
    </w:lvl>
    <w:lvl w:ilvl="3">
      <w:start w:val="1"/>
      <w:numFmt w:val="bullet"/>
      <w:lvlText w:val="●"/>
      <w:lvlJc w:val="left"/>
      <w:pPr>
        <w:ind w:left="3639" w:hanging="360"/>
      </w:pPr>
      <w:rPr>
        <w:rFonts w:ascii="Noto Sans Symbols" w:eastAsia="Noto Sans Symbols" w:hAnsi="Noto Sans Symbols" w:cs="Noto Sans Symbols"/>
      </w:rPr>
    </w:lvl>
    <w:lvl w:ilvl="4">
      <w:start w:val="1"/>
      <w:numFmt w:val="bullet"/>
      <w:lvlText w:val="o"/>
      <w:lvlJc w:val="left"/>
      <w:pPr>
        <w:ind w:left="4359" w:hanging="360"/>
      </w:pPr>
      <w:rPr>
        <w:rFonts w:ascii="Courier New" w:eastAsia="Courier New" w:hAnsi="Courier New" w:cs="Courier New"/>
      </w:rPr>
    </w:lvl>
    <w:lvl w:ilvl="5">
      <w:start w:val="1"/>
      <w:numFmt w:val="bullet"/>
      <w:lvlText w:val="▪"/>
      <w:lvlJc w:val="left"/>
      <w:pPr>
        <w:ind w:left="5079" w:hanging="360"/>
      </w:pPr>
      <w:rPr>
        <w:rFonts w:ascii="Noto Sans Symbols" w:eastAsia="Noto Sans Symbols" w:hAnsi="Noto Sans Symbols" w:cs="Noto Sans Symbols"/>
      </w:rPr>
    </w:lvl>
    <w:lvl w:ilvl="6">
      <w:start w:val="1"/>
      <w:numFmt w:val="bullet"/>
      <w:lvlText w:val="●"/>
      <w:lvlJc w:val="left"/>
      <w:pPr>
        <w:ind w:left="5799" w:hanging="360"/>
      </w:pPr>
      <w:rPr>
        <w:rFonts w:ascii="Noto Sans Symbols" w:eastAsia="Noto Sans Symbols" w:hAnsi="Noto Sans Symbols" w:cs="Noto Sans Symbols"/>
      </w:rPr>
    </w:lvl>
    <w:lvl w:ilvl="7">
      <w:start w:val="1"/>
      <w:numFmt w:val="bullet"/>
      <w:lvlText w:val="o"/>
      <w:lvlJc w:val="left"/>
      <w:pPr>
        <w:ind w:left="6519" w:hanging="360"/>
      </w:pPr>
      <w:rPr>
        <w:rFonts w:ascii="Courier New" w:eastAsia="Courier New" w:hAnsi="Courier New" w:cs="Courier New"/>
      </w:rPr>
    </w:lvl>
    <w:lvl w:ilvl="8">
      <w:start w:val="1"/>
      <w:numFmt w:val="bullet"/>
      <w:lvlText w:val="▪"/>
      <w:lvlJc w:val="left"/>
      <w:pPr>
        <w:ind w:left="7239" w:hanging="360"/>
      </w:pPr>
      <w:rPr>
        <w:rFonts w:ascii="Noto Sans Symbols" w:eastAsia="Noto Sans Symbols" w:hAnsi="Noto Sans Symbols" w:cs="Noto Sans Symbols"/>
      </w:rPr>
    </w:lvl>
  </w:abstractNum>
  <w:abstractNum w:abstractNumId="10" w15:restartNumberingAfterBreak="0">
    <w:nsid w:val="03D62ECE"/>
    <w:multiLevelType w:val="multilevel"/>
    <w:tmpl w:val="03D62ECE"/>
    <w:lvl w:ilvl="0">
      <w:start w:val="1"/>
      <w:numFmt w:val="bullet"/>
      <w:pStyle w:val="Sudong"/>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5430F14"/>
    <w:multiLevelType w:val="multilevel"/>
    <w:tmpl w:val="05430F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F1B2BFB"/>
    <w:multiLevelType w:val="hybridMultilevel"/>
    <w:tmpl w:val="FCF6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1C19EB"/>
    <w:multiLevelType w:val="multilevel"/>
    <w:tmpl w:val="141C19EB"/>
    <w:lvl w:ilvl="0">
      <w:start w:val="1"/>
      <w:numFmt w:val="bullet"/>
      <w:lvlText w:val=""/>
      <w:lvlJc w:val="left"/>
      <w:pPr>
        <w:ind w:left="2147" w:hanging="360"/>
      </w:pPr>
      <w:rPr>
        <w:rFonts w:ascii="Symbol" w:hAnsi="Symbol" w:hint="default"/>
      </w:rPr>
    </w:lvl>
    <w:lvl w:ilvl="1">
      <w:start w:val="1"/>
      <w:numFmt w:val="bullet"/>
      <w:lvlText w:val="o"/>
      <w:lvlJc w:val="left"/>
      <w:pPr>
        <w:ind w:left="2867" w:hanging="360"/>
      </w:pPr>
      <w:rPr>
        <w:rFonts w:ascii="Courier New" w:hAnsi="Courier New" w:cs="Courier New" w:hint="default"/>
      </w:rPr>
    </w:lvl>
    <w:lvl w:ilvl="2">
      <w:start w:val="1"/>
      <w:numFmt w:val="bullet"/>
      <w:lvlText w:val=""/>
      <w:lvlJc w:val="left"/>
      <w:pPr>
        <w:ind w:left="3587" w:hanging="360"/>
      </w:pPr>
      <w:rPr>
        <w:rFonts w:ascii="Wingdings" w:hAnsi="Wingdings" w:hint="default"/>
      </w:rPr>
    </w:lvl>
    <w:lvl w:ilvl="3">
      <w:start w:val="1"/>
      <w:numFmt w:val="bullet"/>
      <w:lvlText w:val=""/>
      <w:lvlJc w:val="left"/>
      <w:pPr>
        <w:ind w:left="4307" w:hanging="360"/>
      </w:pPr>
      <w:rPr>
        <w:rFonts w:ascii="Symbol" w:hAnsi="Symbol" w:hint="default"/>
      </w:rPr>
    </w:lvl>
    <w:lvl w:ilvl="4">
      <w:start w:val="1"/>
      <w:numFmt w:val="bullet"/>
      <w:lvlText w:val="o"/>
      <w:lvlJc w:val="left"/>
      <w:pPr>
        <w:ind w:left="5027" w:hanging="360"/>
      </w:pPr>
      <w:rPr>
        <w:rFonts w:ascii="Courier New" w:hAnsi="Courier New" w:cs="Courier New" w:hint="default"/>
      </w:rPr>
    </w:lvl>
    <w:lvl w:ilvl="5">
      <w:start w:val="1"/>
      <w:numFmt w:val="bullet"/>
      <w:lvlText w:val=""/>
      <w:lvlJc w:val="left"/>
      <w:pPr>
        <w:ind w:left="5747" w:hanging="360"/>
      </w:pPr>
      <w:rPr>
        <w:rFonts w:ascii="Wingdings" w:hAnsi="Wingdings" w:hint="default"/>
      </w:rPr>
    </w:lvl>
    <w:lvl w:ilvl="6">
      <w:start w:val="1"/>
      <w:numFmt w:val="bullet"/>
      <w:lvlText w:val=""/>
      <w:lvlJc w:val="left"/>
      <w:pPr>
        <w:ind w:left="6467" w:hanging="360"/>
      </w:pPr>
      <w:rPr>
        <w:rFonts w:ascii="Symbol" w:hAnsi="Symbol" w:hint="default"/>
      </w:rPr>
    </w:lvl>
    <w:lvl w:ilvl="7">
      <w:start w:val="1"/>
      <w:numFmt w:val="bullet"/>
      <w:lvlText w:val="o"/>
      <w:lvlJc w:val="left"/>
      <w:pPr>
        <w:ind w:left="7187" w:hanging="360"/>
      </w:pPr>
      <w:rPr>
        <w:rFonts w:ascii="Courier New" w:hAnsi="Courier New" w:cs="Courier New" w:hint="default"/>
      </w:rPr>
    </w:lvl>
    <w:lvl w:ilvl="8">
      <w:start w:val="1"/>
      <w:numFmt w:val="bullet"/>
      <w:lvlText w:val=""/>
      <w:lvlJc w:val="left"/>
      <w:pPr>
        <w:ind w:left="7907" w:hanging="360"/>
      </w:pPr>
      <w:rPr>
        <w:rFonts w:ascii="Wingdings" w:hAnsi="Wingdings" w:hint="default"/>
      </w:rPr>
    </w:lvl>
  </w:abstractNum>
  <w:abstractNum w:abstractNumId="14" w15:restartNumberingAfterBreak="0">
    <w:nsid w:val="15604A7C"/>
    <w:multiLevelType w:val="hybridMultilevel"/>
    <w:tmpl w:val="785C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656E23"/>
    <w:multiLevelType w:val="multilevel"/>
    <w:tmpl w:val="19656E2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1D35314"/>
    <w:multiLevelType w:val="multilevel"/>
    <w:tmpl w:val="C86A19D6"/>
    <w:lvl w:ilvl="0">
      <w:start w:val="1"/>
      <w:numFmt w:val="bullet"/>
      <w:lvlText w:val="●"/>
      <w:lvlJc w:val="left"/>
      <w:pPr>
        <w:ind w:left="4897"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5B654F3"/>
    <w:multiLevelType w:val="multilevel"/>
    <w:tmpl w:val="25B654F3"/>
    <w:lvl w:ilvl="0">
      <w:numFmt w:val="bullet"/>
      <w:pStyle w:val="Sudong2"/>
      <w:lvlText w:val="-"/>
      <w:lvlJc w:val="left"/>
      <w:pPr>
        <w:ind w:left="355" w:hanging="1458"/>
      </w:pPr>
      <w:rPr>
        <w:rFonts w:ascii="Times New Roman" w:eastAsia="Times New Roman" w:hAnsi="Times New Roman" w:cs="Times New Roman"/>
        <w:sz w:val="24"/>
        <w:szCs w:val="24"/>
      </w:rPr>
    </w:lvl>
    <w:lvl w:ilvl="1">
      <w:numFmt w:val="bullet"/>
      <w:lvlText w:val="•"/>
      <w:lvlJc w:val="left"/>
      <w:pPr>
        <w:ind w:left="719" w:hanging="1458"/>
      </w:pPr>
    </w:lvl>
    <w:lvl w:ilvl="2">
      <w:numFmt w:val="bullet"/>
      <w:lvlText w:val="•"/>
      <w:lvlJc w:val="left"/>
      <w:pPr>
        <w:ind w:left="1078" w:hanging="1458"/>
      </w:pPr>
    </w:lvl>
    <w:lvl w:ilvl="3">
      <w:numFmt w:val="bullet"/>
      <w:lvlText w:val="•"/>
      <w:lvlJc w:val="left"/>
      <w:pPr>
        <w:ind w:left="1437" w:hanging="1458"/>
      </w:pPr>
    </w:lvl>
    <w:lvl w:ilvl="4">
      <w:numFmt w:val="bullet"/>
      <w:lvlText w:val="•"/>
      <w:lvlJc w:val="left"/>
      <w:pPr>
        <w:ind w:left="1796" w:hanging="1458"/>
      </w:pPr>
    </w:lvl>
    <w:lvl w:ilvl="5">
      <w:numFmt w:val="bullet"/>
      <w:lvlText w:val="•"/>
      <w:lvlJc w:val="left"/>
      <w:pPr>
        <w:ind w:left="2155" w:hanging="1458"/>
      </w:pPr>
    </w:lvl>
    <w:lvl w:ilvl="6">
      <w:numFmt w:val="bullet"/>
      <w:lvlText w:val="•"/>
      <w:lvlJc w:val="left"/>
      <w:pPr>
        <w:ind w:left="2514" w:hanging="1458"/>
      </w:pPr>
    </w:lvl>
    <w:lvl w:ilvl="7">
      <w:numFmt w:val="bullet"/>
      <w:lvlText w:val="•"/>
      <w:lvlJc w:val="left"/>
      <w:pPr>
        <w:ind w:left="2873" w:hanging="1458"/>
      </w:pPr>
    </w:lvl>
    <w:lvl w:ilvl="8">
      <w:numFmt w:val="bullet"/>
      <w:lvlText w:val="•"/>
      <w:lvlJc w:val="left"/>
      <w:pPr>
        <w:ind w:left="3232" w:hanging="1458"/>
      </w:pPr>
    </w:lvl>
  </w:abstractNum>
  <w:abstractNum w:abstractNumId="18" w15:restartNumberingAfterBreak="0">
    <w:nsid w:val="28586C94"/>
    <w:multiLevelType w:val="multilevel"/>
    <w:tmpl w:val="28586C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F395E24"/>
    <w:multiLevelType w:val="multilevel"/>
    <w:tmpl w:val="95045646"/>
    <w:lvl w:ilvl="0">
      <w:start w:val="1"/>
      <w:numFmt w:val="bullet"/>
      <w:lvlText w:val="-"/>
      <w:lvlJc w:val="left"/>
      <w:pPr>
        <w:ind w:left="1247" w:hanging="283"/>
      </w:pPr>
      <w:rPr>
        <w:rFonts w:ascii="Times New Roman" w:eastAsia="Times New Roman" w:hAnsi="Times New Roman" w:cs="Times New Roman"/>
      </w:rPr>
    </w:lvl>
    <w:lvl w:ilvl="1">
      <w:start w:val="1"/>
      <w:numFmt w:val="bullet"/>
      <w:lvlText w:val="o"/>
      <w:lvlJc w:val="left"/>
      <w:pPr>
        <w:ind w:left="2199" w:hanging="360"/>
      </w:pPr>
      <w:rPr>
        <w:rFonts w:ascii="Courier New" w:eastAsia="Courier New" w:hAnsi="Courier New" w:cs="Courier New"/>
      </w:rPr>
    </w:lvl>
    <w:lvl w:ilvl="2">
      <w:start w:val="1"/>
      <w:numFmt w:val="bullet"/>
      <w:lvlText w:val="▪"/>
      <w:lvlJc w:val="left"/>
      <w:pPr>
        <w:ind w:left="2919" w:hanging="360"/>
      </w:pPr>
      <w:rPr>
        <w:rFonts w:ascii="Noto Sans Symbols" w:eastAsia="Noto Sans Symbols" w:hAnsi="Noto Sans Symbols" w:cs="Noto Sans Symbols"/>
      </w:rPr>
    </w:lvl>
    <w:lvl w:ilvl="3">
      <w:start w:val="1"/>
      <w:numFmt w:val="bullet"/>
      <w:lvlText w:val="●"/>
      <w:lvlJc w:val="left"/>
      <w:pPr>
        <w:ind w:left="3639" w:hanging="360"/>
      </w:pPr>
      <w:rPr>
        <w:rFonts w:ascii="Noto Sans Symbols" w:eastAsia="Noto Sans Symbols" w:hAnsi="Noto Sans Symbols" w:cs="Noto Sans Symbols"/>
      </w:rPr>
    </w:lvl>
    <w:lvl w:ilvl="4">
      <w:start w:val="1"/>
      <w:numFmt w:val="bullet"/>
      <w:lvlText w:val="o"/>
      <w:lvlJc w:val="left"/>
      <w:pPr>
        <w:ind w:left="4359" w:hanging="360"/>
      </w:pPr>
      <w:rPr>
        <w:rFonts w:ascii="Courier New" w:eastAsia="Courier New" w:hAnsi="Courier New" w:cs="Courier New"/>
      </w:rPr>
    </w:lvl>
    <w:lvl w:ilvl="5">
      <w:start w:val="1"/>
      <w:numFmt w:val="bullet"/>
      <w:lvlText w:val="▪"/>
      <w:lvlJc w:val="left"/>
      <w:pPr>
        <w:ind w:left="5079" w:hanging="360"/>
      </w:pPr>
      <w:rPr>
        <w:rFonts w:ascii="Noto Sans Symbols" w:eastAsia="Noto Sans Symbols" w:hAnsi="Noto Sans Symbols" w:cs="Noto Sans Symbols"/>
      </w:rPr>
    </w:lvl>
    <w:lvl w:ilvl="6">
      <w:start w:val="1"/>
      <w:numFmt w:val="bullet"/>
      <w:lvlText w:val="●"/>
      <w:lvlJc w:val="left"/>
      <w:pPr>
        <w:ind w:left="5799" w:hanging="360"/>
      </w:pPr>
      <w:rPr>
        <w:rFonts w:ascii="Noto Sans Symbols" w:eastAsia="Noto Sans Symbols" w:hAnsi="Noto Sans Symbols" w:cs="Noto Sans Symbols"/>
      </w:rPr>
    </w:lvl>
    <w:lvl w:ilvl="7">
      <w:start w:val="1"/>
      <w:numFmt w:val="bullet"/>
      <w:lvlText w:val="o"/>
      <w:lvlJc w:val="left"/>
      <w:pPr>
        <w:ind w:left="6519" w:hanging="360"/>
      </w:pPr>
      <w:rPr>
        <w:rFonts w:ascii="Courier New" w:eastAsia="Courier New" w:hAnsi="Courier New" w:cs="Courier New"/>
      </w:rPr>
    </w:lvl>
    <w:lvl w:ilvl="8">
      <w:start w:val="1"/>
      <w:numFmt w:val="bullet"/>
      <w:lvlText w:val="▪"/>
      <w:lvlJc w:val="left"/>
      <w:pPr>
        <w:ind w:left="7239" w:hanging="360"/>
      </w:pPr>
      <w:rPr>
        <w:rFonts w:ascii="Noto Sans Symbols" w:eastAsia="Noto Sans Symbols" w:hAnsi="Noto Sans Symbols" w:cs="Noto Sans Symbols"/>
      </w:rPr>
    </w:lvl>
  </w:abstractNum>
  <w:abstractNum w:abstractNumId="20" w15:restartNumberingAfterBreak="0">
    <w:nsid w:val="31030895"/>
    <w:multiLevelType w:val="multilevel"/>
    <w:tmpl w:val="31030895"/>
    <w:lvl w:ilvl="0">
      <w:start w:val="1"/>
      <w:numFmt w:val="bullet"/>
      <w:lvlText w:val=""/>
      <w:lvlJc w:val="left"/>
      <w:pPr>
        <w:ind w:left="436" w:hanging="360"/>
      </w:pPr>
      <w:rPr>
        <w:rFonts w:ascii="Symbol" w:hAnsi="Symbol" w:hint="default"/>
      </w:rPr>
    </w:lvl>
    <w:lvl w:ilvl="1">
      <w:start w:val="1"/>
      <w:numFmt w:val="bullet"/>
      <w:lvlText w:val="o"/>
      <w:lvlJc w:val="left"/>
      <w:pPr>
        <w:ind w:left="1156" w:hanging="360"/>
      </w:pPr>
      <w:rPr>
        <w:rFonts w:ascii="Courier New" w:hAnsi="Courier New" w:cs="Courier New" w:hint="default"/>
      </w:rPr>
    </w:lvl>
    <w:lvl w:ilvl="2">
      <w:start w:val="1"/>
      <w:numFmt w:val="bullet"/>
      <w:lvlText w:val=""/>
      <w:lvlJc w:val="left"/>
      <w:pPr>
        <w:ind w:left="1876" w:hanging="360"/>
      </w:pPr>
      <w:rPr>
        <w:rFonts w:ascii="Wingdings" w:hAnsi="Wingdings" w:hint="default"/>
      </w:rPr>
    </w:lvl>
    <w:lvl w:ilvl="3">
      <w:start w:val="1"/>
      <w:numFmt w:val="bullet"/>
      <w:lvlText w:val=""/>
      <w:lvlJc w:val="left"/>
      <w:pPr>
        <w:ind w:left="2596" w:hanging="360"/>
      </w:pPr>
      <w:rPr>
        <w:rFonts w:ascii="Symbol" w:hAnsi="Symbol" w:hint="default"/>
      </w:rPr>
    </w:lvl>
    <w:lvl w:ilvl="4">
      <w:start w:val="1"/>
      <w:numFmt w:val="bullet"/>
      <w:lvlText w:val="o"/>
      <w:lvlJc w:val="left"/>
      <w:pPr>
        <w:ind w:left="3316" w:hanging="360"/>
      </w:pPr>
      <w:rPr>
        <w:rFonts w:ascii="Courier New" w:hAnsi="Courier New" w:cs="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21" w15:restartNumberingAfterBreak="0">
    <w:nsid w:val="347119E2"/>
    <w:multiLevelType w:val="multilevel"/>
    <w:tmpl w:val="347119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5B2229C"/>
    <w:multiLevelType w:val="hybridMultilevel"/>
    <w:tmpl w:val="DAFA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8C0C25"/>
    <w:multiLevelType w:val="hybridMultilevel"/>
    <w:tmpl w:val="2C92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9B290C"/>
    <w:multiLevelType w:val="singleLevel"/>
    <w:tmpl w:val="419B290C"/>
    <w:lvl w:ilvl="0">
      <w:start w:val="1"/>
      <w:numFmt w:val="decimal"/>
      <w:lvlText w:val="%1."/>
      <w:lvlJc w:val="left"/>
      <w:pPr>
        <w:tabs>
          <w:tab w:val="left" w:pos="425"/>
        </w:tabs>
        <w:ind w:left="425" w:hanging="425"/>
      </w:pPr>
      <w:rPr>
        <w:rFonts w:hint="default"/>
      </w:rPr>
    </w:lvl>
  </w:abstractNum>
  <w:abstractNum w:abstractNumId="25" w15:restartNumberingAfterBreak="0">
    <w:nsid w:val="51543D1B"/>
    <w:multiLevelType w:val="hybridMultilevel"/>
    <w:tmpl w:val="C66EEF80"/>
    <w:lvl w:ilvl="0" w:tplc="04090001">
      <w:start w:val="1"/>
      <w:numFmt w:val="bullet"/>
      <w:lvlText w:val=""/>
      <w:lvlJc w:val="left"/>
      <w:pPr>
        <w:ind w:left="1967" w:hanging="360"/>
      </w:pPr>
      <w:rPr>
        <w:rFonts w:ascii="Symbol" w:hAnsi="Symbol" w:hint="default"/>
      </w:rPr>
    </w:lvl>
    <w:lvl w:ilvl="1" w:tplc="04090003" w:tentative="1">
      <w:start w:val="1"/>
      <w:numFmt w:val="bullet"/>
      <w:lvlText w:val="o"/>
      <w:lvlJc w:val="left"/>
      <w:pPr>
        <w:ind w:left="2687" w:hanging="360"/>
      </w:pPr>
      <w:rPr>
        <w:rFonts w:ascii="Courier New" w:hAnsi="Courier New" w:cs="Courier New" w:hint="default"/>
      </w:rPr>
    </w:lvl>
    <w:lvl w:ilvl="2" w:tplc="04090005" w:tentative="1">
      <w:start w:val="1"/>
      <w:numFmt w:val="bullet"/>
      <w:lvlText w:val=""/>
      <w:lvlJc w:val="left"/>
      <w:pPr>
        <w:ind w:left="3407" w:hanging="360"/>
      </w:pPr>
      <w:rPr>
        <w:rFonts w:ascii="Wingdings" w:hAnsi="Wingdings" w:hint="default"/>
      </w:rPr>
    </w:lvl>
    <w:lvl w:ilvl="3" w:tplc="04090001" w:tentative="1">
      <w:start w:val="1"/>
      <w:numFmt w:val="bullet"/>
      <w:lvlText w:val=""/>
      <w:lvlJc w:val="left"/>
      <w:pPr>
        <w:ind w:left="4127" w:hanging="360"/>
      </w:pPr>
      <w:rPr>
        <w:rFonts w:ascii="Symbol" w:hAnsi="Symbol" w:hint="default"/>
      </w:rPr>
    </w:lvl>
    <w:lvl w:ilvl="4" w:tplc="04090003" w:tentative="1">
      <w:start w:val="1"/>
      <w:numFmt w:val="bullet"/>
      <w:lvlText w:val="o"/>
      <w:lvlJc w:val="left"/>
      <w:pPr>
        <w:ind w:left="4847" w:hanging="360"/>
      </w:pPr>
      <w:rPr>
        <w:rFonts w:ascii="Courier New" w:hAnsi="Courier New" w:cs="Courier New" w:hint="default"/>
      </w:rPr>
    </w:lvl>
    <w:lvl w:ilvl="5" w:tplc="04090005" w:tentative="1">
      <w:start w:val="1"/>
      <w:numFmt w:val="bullet"/>
      <w:lvlText w:val=""/>
      <w:lvlJc w:val="left"/>
      <w:pPr>
        <w:ind w:left="5567" w:hanging="360"/>
      </w:pPr>
      <w:rPr>
        <w:rFonts w:ascii="Wingdings" w:hAnsi="Wingdings" w:hint="default"/>
      </w:rPr>
    </w:lvl>
    <w:lvl w:ilvl="6" w:tplc="04090001" w:tentative="1">
      <w:start w:val="1"/>
      <w:numFmt w:val="bullet"/>
      <w:lvlText w:val=""/>
      <w:lvlJc w:val="left"/>
      <w:pPr>
        <w:ind w:left="6287" w:hanging="360"/>
      </w:pPr>
      <w:rPr>
        <w:rFonts w:ascii="Symbol" w:hAnsi="Symbol" w:hint="default"/>
      </w:rPr>
    </w:lvl>
    <w:lvl w:ilvl="7" w:tplc="04090003" w:tentative="1">
      <w:start w:val="1"/>
      <w:numFmt w:val="bullet"/>
      <w:lvlText w:val="o"/>
      <w:lvlJc w:val="left"/>
      <w:pPr>
        <w:ind w:left="7007" w:hanging="360"/>
      </w:pPr>
      <w:rPr>
        <w:rFonts w:ascii="Courier New" w:hAnsi="Courier New" w:cs="Courier New" w:hint="default"/>
      </w:rPr>
    </w:lvl>
    <w:lvl w:ilvl="8" w:tplc="04090005" w:tentative="1">
      <w:start w:val="1"/>
      <w:numFmt w:val="bullet"/>
      <w:lvlText w:val=""/>
      <w:lvlJc w:val="left"/>
      <w:pPr>
        <w:ind w:left="7727" w:hanging="360"/>
      </w:pPr>
      <w:rPr>
        <w:rFonts w:ascii="Wingdings" w:hAnsi="Wingdings" w:hint="default"/>
      </w:rPr>
    </w:lvl>
  </w:abstractNum>
  <w:abstractNum w:abstractNumId="26" w15:restartNumberingAfterBreak="0">
    <w:nsid w:val="57DB2DCB"/>
    <w:multiLevelType w:val="multilevel"/>
    <w:tmpl w:val="57DB2DCB"/>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8BF53E5"/>
    <w:multiLevelType w:val="multilevel"/>
    <w:tmpl w:val="58BF53E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9ADCABA"/>
    <w:multiLevelType w:val="multilevel"/>
    <w:tmpl w:val="59ADCABA"/>
    <w:lvl w:ilvl="0">
      <w:start w:val="1"/>
      <w:numFmt w:val="decimal"/>
      <w:pStyle w:val="Duudong3"/>
      <w:lvlText w:val="%1."/>
      <w:lvlJc w:val="left"/>
      <w:pPr>
        <w:ind w:left="425" w:hanging="425"/>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5AD13FEB"/>
    <w:multiLevelType w:val="multilevel"/>
    <w:tmpl w:val="5AD13FEB"/>
    <w:lvl w:ilvl="0">
      <w:start w:val="3"/>
      <w:numFmt w:val="decimal"/>
      <w:lvlText w:val="%1."/>
      <w:lvlJc w:val="left"/>
      <w:pPr>
        <w:ind w:left="785" w:hanging="360"/>
      </w:pPr>
      <w:rPr>
        <w:rFonts w:hint="default"/>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30" w15:restartNumberingAfterBreak="0">
    <w:nsid w:val="66F215AC"/>
    <w:multiLevelType w:val="hybridMultilevel"/>
    <w:tmpl w:val="12E8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0041EE"/>
    <w:multiLevelType w:val="multilevel"/>
    <w:tmpl w:val="670041E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F630639"/>
    <w:multiLevelType w:val="multilevel"/>
    <w:tmpl w:val="288A7FD6"/>
    <w:lvl w:ilvl="0">
      <w:start w:val="1"/>
      <w:numFmt w:val="decimal"/>
      <w:pStyle w:val="u3"/>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73C1263"/>
    <w:multiLevelType w:val="multilevel"/>
    <w:tmpl w:val="773C12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A9B5CE0"/>
    <w:multiLevelType w:val="multilevel"/>
    <w:tmpl w:val="7A9B5CE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12760024">
    <w:abstractNumId w:val="32"/>
  </w:num>
  <w:num w:numId="2" w16cid:durableId="1161190199">
    <w:abstractNumId w:val="7"/>
  </w:num>
  <w:num w:numId="3" w16cid:durableId="1879120139">
    <w:abstractNumId w:val="5"/>
  </w:num>
  <w:num w:numId="4" w16cid:durableId="1364866902">
    <w:abstractNumId w:val="28"/>
  </w:num>
  <w:num w:numId="5" w16cid:durableId="980426793">
    <w:abstractNumId w:val="2"/>
  </w:num>
  <w:num w:numId="6" w16cid:durableId="2113209516">
    <w:abstractNumId w:val="0"/>
  </w:num>
  <w:num w:numId="7" w16cid:durableId="887691072">
    <w:abstractNumId w:val="10"/>
  </w:num>
  <w:num w:numId="8" w16cid:durableId="996766886">
    <w:abstractNumId w:val="17"/>
  </w:num>
  <w:num w:numId="9" w16cid:durableId="1625039007">
    <w:abstractNumId w:val="33"/>
  </w:num>
  <w:num w:numId="10" w16cid:durableId="458836422">
    <w:abstractNumId w:val="18"/>
  </w:num>
  <w:num w:numId="11" w16cid:durableId="1931893792">
    <w:abstractNumId w:val="13"/>
  </w:num>
  <w:num w:numId="12" w16cid:durableId="1274559138">
    <w:abstractNumId w:val="26"/>
  </w:num>
  <w:num w:numId="13" w16cid:durableId="1718116722">
    <w:abstractNumId w:val="11"/>
  </w:num>
  <w:num w:numId="14" w16cid:durableId="1201129">
    <w:abstractNumId w:val="21"/>
  </w:num>
  <w:num w:numId="15" w16cid:durableId="1934123733">
    <w:abstractNumId w:val="15"/>
  </w:num>
  <w:num w:numId="16" w16cid:durableId="1837452397">
    <w:abstractNumId w:val="8"/>
  </w:num>
  <w:num w:numId="17" w16cid:durableId="955451700">
    <w:abstractNumId w:val="34"/>
  </w:num>
  <w:num w:numId="18" w16cid:durableId="1457522485">
    <w:abstractNumId w:val="27"/>
  </w:num>
  <w:num w:numId="19" w16cid:durableId="402682244">
    <w:abstractNumId w:val="31"/>
  </w:num>
  <w:num w:numId="20" w16cid:durableId="1454515292">
    <w:abstractNumId w:val="4"/>
  </w:num>
  <w:num w:numId="21" w16cid:durableId="291861445">
    <w:abstractNumId w:val="24"/>
  </w:num>
  <w:num w:numId="22" w16cid:durableId="1240091468">
    <w:abstractNumId w:val="6"/>
  </w:num>
  <w:num w:numId="23" w16cid:durableId="2048098299">
    <w:abstractNumId w:val="29"/>
  </w:num>
  <w:num w:numId="24" w16cid:durableId="1514495568">
    <w:abstractNumId w:val="1"/>
  </w:num>
  <w:num w:numId="25" w16cid:durableId="1782846273">
    <w:abstractNumId w:val="3"/>
  </w:num>
  <w:num w:numId="26" w16cid:durableId="204683105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8555967">
    <w:abstractNumId w:val="20"/>
  </w:num>
  <w:num w:numId="28" w16cid:durableId="1106459256">
    <w:abstractNumId w:val="16"/>
  </w:num>
  <w:num w:numId="29" w16cid:durableId="370763190">
    <w:abstractNumId w:val="9"/>
  </w:num>
  <w:num w:numId="30" w16cid:durableId="1568028797">
    <w:abstractNumId w:val="25"/>
  </w:num>
  <w:num w:numId="31" w16cid:durableId="1144933095">
    <w:abstractNumId w:val="23"/>
  </w:num>
  <w:num w:numId="32" w16cid:durableId="1337809516">
    <w:abstractNumId w:val="22"/>
  </w:num>
  <w:num w:numId="33" w16cid:durableId="63843546">
    <w:abstractNumId w:val="30"/>
  </w:num>
  <w:num w:numId="34" w16cid:durableId="1765179374">
    <w:abstractNumId w:val="14"/>
  </w:num>
  <w:num w:numId="35" w16cid:durableId="1720205149">
    <w:abstractNumId w:val="19"/>
  </w:num>
  <w:num w:numId="36" w16cid:durableId="5427187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hideGrammaticalErrors/>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FE4"/>
    <w:rsid w:val="000050B9"/>
    <w:rsid w:val="00021B0C"/>
    <w:rsid w:val="00026F66"/>
    <w:rsid w:val="000337D9"/>
    <w:rsid w:val="000A4FE4"/>
    <w:rsid w:val="000C7556"/>
    <w:rsid w:val="000D24AE"/>
    <w:rsid w:val="00160D23"/>
    <w:rsid w:val="0016220B"/>
    <w:rsid w:val="00197C34"/>
    <w:rsid w:val="001A3E51"/>
    <w:rsid w:val="001A712E"/>
    <w:rsid w:val="001B05E1"/>
    <w:rsid w:val="001B49ED"/>
    <w:rsid w:val="001F0048"/>
    <w:rsid w:val="001F5C30"/>
    <w:rsid w:val="00201DD2"/>
    <w:rsid w:val="002278D3"/>
    <w:rsid w:val="002477EC"/>
    <w:rsid w:val="00276CB0"/>
    <w:rsid w:val="00293494"/>
    <w:rsid w:val="002976E0"/>
    <w:rsid w:val="002A20DA"/>
    <w:rsid w:val="002B430A"/>
    <w:rsid w:val="002D40F2"/>
    <w:rsid w:val="002D4551"/>
    <w:rsid w:val="002E747B"/>
    <w:rsid w:val="00301884"/>
    <w:rsid w:val="00303528"/>
    <w:rsid w:val="003226CC"/>
    <w:rsid w:val="00325D1C"/>
    <w:rsid w:val="003A4733"/>
    <w:rsid w:val="003B338E"/>
    <w:rsid w:val="003D2DBD"/>
    <w:rsid w:val="003E3F51"/>
    <w:rsid w:val="003E5085"/>
    <w:rsid w:val="003F1F25"/>
    <w:rsid w:val="00427AA6"/>
    <w:rsid w:val="00427FC3"/>
    <w:rsid w:val="00486FBD"/>
    <w:rsid w:val="004968A5"/>
    <w:rsid w:val="004B3042"/>
    <w:rsid w:val="004C192C"/>
    <w:rsid w:val="004C221D"/>
    <w:rsid w:val="004F61EC"/>
    <w:rsid w:val="005054C1"/>
    <w:rsid w:val="00515B72"/>
    <w:rsid w:val="00526EF2"/>
    <w:rsid w:val="00531487"/>
    <w:rsid w:val="0054008B"/>
    <w:rsid w:val="00560644"/>
    <w:rsid w:val="00566AC1"/>
    <w:rsid w:val="00574DB0"/>
    <w:rsid w:val="005914B4"/>
    <w:rsid w:val="005E6625"/>
    <w:rsid w:val="005F11B8"/>
    <w:rsid w:val="00611116"/>
    <w:rsid w:val="006153F4"/>
    <w:rsid w:val="00617F99"/>
    <w:rsid w:val="00656687"/>
    <w:rsid w:val="00676D2B"/>
    <w:rsid w:val="006A1702"/>
    <w:rsid w:val="006A4B02"/>
    <w:rsid w:val="006B576D"/>
    <w:rsid w:val="00725020"/>
    <w:rsid w:val="00740A5B"/>
    <w:rsid w:val="007709D3"/>
    <w:rsid w:val="00776CAD"/>
    <w:rsid w:val="0078203E"/>
    <w:rsid w:val="00783104"/>
    <w:rsid w:val="007872B9"/>
    <w:rsid w:val="007A434E"/>
    <w:rsid w:val="007B4060"/>
    <w:rsid w:val="007C57A3"/>
    <w:rsid w:val="007D0063"/>
    <w:rsid w:val="007D10DF"/>
    <w:rsid w:val="007E372A"/>
    <w:rsid w:val="00806685"/>
    <w:rsid w:val="00807208"/>
    <w:rsid w:val="0081173B"/>
    <w:rsid w:val="008141B6"/>
    <w:rsid w:val="00846C00"/>
    <w:rsid w:val="00850195"/>
    <w:rsid w:val="008739BA"/>
    <w:rsid w:val="00896024"/>
    <w:rsid w:val="009078EC"/>
    <w:rsid w:val="00923404"/>
    <w:rsid w:val="00987726"/>
    <w:rsid w:val="009A25B4"/>
    <w:rsid w:val="009B3D36"/>
    <w:rsid w:val="009D3238"/>
    <w:rsid w:val="009E0BEF"/>
    <w:rsid w:val="00A51446"/>
    <w:rsid w:val="00A7107B"/>
    <w:rsid w:val="00A77B4E"/>
    <w:rsid w:val="00A826AD"/>
    <w:rsid w:val="00A85E53"/>
    <w:rsid w:val="00A900A5"/>
    <w:rsid w:val="00AD6515"/>
    <w:rsid w:val="00B12500"/>
    <w:rsid w:val="00B160A4"/>
    <w:rsid w:val="00B24695"/>
    <w:rsid w:val="00B3671E"/>
    <w:rsid w:val="00B80012"/>
    <w:rsid w:val="00B9253E"/>
    <w:rsid w:val="00BA52CA"/>
    <w:rsid w:val="00BF42DB"/>
    <w:rsid w:val="00C0269C"/>
    <w:rsid w:val="00C6218E"/>
    <w:rsid w:val="00C66E8A"/>
    <w:rsid w:val="00C67794"/>
    <w:rsid w:val="00CA1938"/>
    <w:rsid w:val="00CA67C9"/>
    <w:rsid w:val="00CF23FA"/>
    <w:rsid w:val="00CF3718"/>
    <w:rsid w:val="00D03A65"/>
    <w:rsid w:val="00D11E2B"/>
    <w:rsid w:val="00D16F42"/>
    <w:rsid w:val="00D235D6"/>
    <w:rsid w:val="00D33476"/>
    <w:rsid w:val="00D632D9"/>
    <w:rsid w:val="00D82864"/>
    <w:rsid w:val="00D878F1"/>
    <w:rsid w:val="00DA1FED"/>
    <w:rsid w:val="00DB2B87"/>
    <w:rsid w:val="00E40DE4"/>
    <w:rsid w:val="00E46BD0"/>
    <w:rsid w:val="00E773B9"/>
    <w:rsid w:val="00E91EDF"/>
    <w:rsid w:val="00EA21E0"/>
    <w:rsid w:val="00EA3005"/>
    <w:rsid w:val="00EC02E1"/>
    <w:rsid w:val="00EC17C7"/>
    <w:rsid w:val="00EC34BC"/>
    <w:rsid w:val="00F060BD"/>
    <w:rsid w:val="00F253CF"/>
    <w:rsid w:val="00F55225"/>
    <w:rsid w:val="00F822A5"/>
    <w:rsid w:val="00F93EBD"/>
    <w:rsid w:val="00FC412F"/>
    <w:rsid w:val="00FC60EC"/>
    <w:rsid w:val="019B2DE7"/>
    <w:rsid w:val="01D20027"/>
    <w:rsid w:val="02C44BAF"/>
    <w:rsid w:val="06B309F0"/>
    <w:rsid w:val="0CCD7AEB"/>
    <w:rsid w:val="0E8C5725"/>
    <w:rsid w:val="0F7F0EF9"/>
    <w:rsid w:val="0FBE4261"/>
    <w:rsid w:val="14AF1640"/>
    <w:rsid w:val="16AE28C5"/>
    <w:rsid w:val="19BD3FFF"/>
    <w:rsid w:val="1D58137F"/>
    <w:rsid w:val="1D99379D"/>
    <w:rsid w:val="1FDF5BD5"/>
    <w:rsid w:val="24720EFC"/>
    <w:rsid w:val="25375CBB"/>
    <w:rsid w:val="2B1D5BBF"/>
    <w:rsid w:val="307661EE"/>
    <w:rsid w:val="362F1373"/>
    <w:rsid w:val="38CB39F1"/>
    <w:rsid w:val="3B533783"/>
    <w:rsid w:val="3BB45737"/>
    <w:rsid w:val="3E961133"/>
    <w:rsid w:val="3F314E39"/>
    <w:rsid w:val="41DF7696"/>
    <w:rsid w:val="442A0DE4"/>
    <w:rsid w:val="452F4E0F"/>
    <w:rsid w:val="4A967050"/>
    <w:rsid w:val="4DD17C4E"/>
    <w:rsid w:val="50DD31F7"/>
    <w:rsid w:val="53CA1E96"/>
    <w:rsid w:val="55EE5388"/>
    <w:rsid w:val="56D17920"/>
    <w:rsid w:val="5812180A"/>
    <w:rsid w:val="5EDF3132"/>
    <w:rsid w:val="61F614BD"/>
    <w:rsid w:val="621870FC"/>
    <w:rsid w:val="634272E6"/>
    <w:rsid w:val="6A234EFE"/>
    <w:rsid w:val="6BB40BC2"/>
    <w:rsid w:val="6CCF5EDD"/>
    <w:rsid w:val="6E997680"/>
    <w:rsid w:val="6FDB04C3"/>
    <w:rsid w:val="7299773E"/>
    <w:rsid w:val="73F36C90"/>
    <w:rsid w:val="7F425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E90BE0D"/>
  <w15:docId w15:val="{E10FDF7D-6CFC-4059-9E0E-D325D5D6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1" w:count="376">
    <w:lsdException w:name="heading 2" w:unhideWhenUsed="1"/>
    <w:lsdException w:name="heading 3"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header" w:uiPriority="99"/>
    <w:lsdException w:name="footer" w:uiPriority="99"/>
    <w:lsdException w:name="caption" w:semiHidden="1" w:unhideWhenUsed="1"/>
    <w:lsdException w:name="table of figures" w:uiPriority="99"/>
    <w:lsdException w:name="Default Paragraph Font" w:uiPriority="1" w:unhideWhenUsed="1"/>
    <w:lsdException w:name="Hyperlink" w:uiPriority="99"/>
    <w:lsdException w:name="HTML Top of Form" w:semiHidden="1" w:uiPriority="99" w:unhideWhenUsed="1" w:qFormat="0"/>
    <w:lsdException w:name="HTML Bottom of Form" w:semiHidden="1" w:uiPriority="99" w:unhideWhenUsed="1" w:qFormat="0"/>
    <w:lsdException w:name="Normal Table" w:semiHidden="1" w:uiPriority="99"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qFormat="0"/>
    <w:lsdException w:name="No Spacing" w:semiHidden="1" w:uiPriority="99" w:unhideWhenUsed="1"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qFormat="0"/>
    <w:lsdException w:name="List Paragraph" w:uiPriority="34"/>
    <w:lsdException w:name="Quote" w:semiHidden="1" w:uiPriority="99" w:unhideWhenUsed="1" w:qFormat="0"/>
    <w:lsdException w:name="Intense Quote" w:semiHidden="1" w:uiPriority="99" w:unhideWhenUsed="1"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sdException w:name="Hashtag" w:semiHidden="1" w:uiPriority="99" w:unhideWhenUsed="1" w:qFormat="0"/>
    <w:lsdException w:name="Unresolved Mention" w:semiHidden="1" w:uiPriority="99" w:unhideWhenUsed="1" w:qFormat="0"/>
    <w:lsdException w:name="Smart Link" w:semiHidden="1" w:uiPriority="99" w:unhideWhenUsed="1" w:qFormat="0"/>
  </w:latentStyles>
  <w:style w:type="paragraph" w:default="1" w:styleId="Binhthng">
    <w:name w:val="Normal"/>
    <w:autoRedefine/>
    <w:qFormat/>
    <w:pPr>
      <w:spacing w:after="160" w:line="259" w:lineRule="auto"/>
      <w:jc w:val="both"/>
    </w:pPr>
    <w:rPr>
      <w:rFonts w:asciiTheme="minorHAnsi" w:eastAsia="Times New Roman" w:hAnsiTheme="minorHAnsi" w:cstheme="minorBidi"/>
      <w:sz w:val="28"/>
      <w:szCs w:val="28"/>
    </w:rPr>
  </w:style>
  <w:style w:type="paragraph" w:styleId="u1">
    <w:name w:val="heading 1"/>
    <w:next w:val="Binhthng"/>
    <w:autoRedefine/>
    <w:qFormat/>
    <w:pPr>
      <w:keepNext/>
      <w:keepLines/>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u2">
    <w:name w:val="heading 2"/>
    <w:next w:val="Binhthng"/>
    <w:autoRedefine/>
    <w:unhideWhenUsed/>
    <w:qFormat/>
    <w:pPr>
      <w:keepNext/>
      <w:keepLines/>
      <w:spacing w:before="260" w:after="260" w:line="416" w:lineRule="auto"/>
      <w:jc w:val="both"/>
      <w:outlineLvl w:val="1"/>
    </w:pPr>
    <w:rPr>
      <w:rFonts w:asciiTheme="minorHAnsi" w:eastAsiaTheme="minorEastAsia" w:hAnsiTheme="minorHAnsi" w:cstheme="minorBidi"/>
      <w:b/>
      <w:bCs/>
      <w:sz w:val="32"/>
      <w:szCs w:val="32"/>
    </w:rPr>
  </w:style>
  <w:style w:type="paragraph" w:styleId="u3">
    <w:name w:val="heading 3"/>
    <w:next w:val="Binhthng"/>
    <w:autoRedefine/>
    <w:unhideWhenUsed/>
    <w:qFormat/>
    <w:rsid w:val="00515B72"/>
    <w:pPr>
      <w:keepNext/>
      <w:keepLines/>
      <w:numPr>
        <w:numId w:val="1"/>
      </w:numPr>
      <w:spacing w:before="260" w:after="260" w:line="416" w:lineRule="auto"/>
      <w:ind w:left="426" w:firstLine="0"/>
      <w:outlineLvl w:val="2"/>
    </w:pPr>
    <w:rPr>
      <w:rFonts w:eastAsiaTheme="minorEastAsia"/>
      <w:b/>
      <w:color w:val="000000"/>
      <w:sz w:val="28"/>
      <w:szCs w:val="28"/>
    </w:rPr>
  </w:style>
  <w:style w:type="paragraph" w:styleId="u4">
    <w:name w:val="heading 4"/>
    <w:next w:val="Binhthng"/>
    <w:autoRedefine/>
    <w:unhideWhenUsed/>
    <w:qFormat/>
    <w:rsid w:val="004C192C"/>
    <w:pPr>
      <w:keepNext/>
      <w:keepLines/>
      <w:spacing w:before="280" w:after="290" w:line="376" w:lineRule="auto"/>
      <w:jc w:val="both"/>
      <w:outlineLvl w:val="3"/>
    </w:pPr>
    <w:rPr>
      <w:rFonts w:eastAsiaTheme="minorEastAsia"/>
      <w:b/>
      <w:bCs/>
      <w:sz w:val="28"/>
      <w:szCs w:val="28"/>
    </w:rPr>
  </w:style>
  <w:style w:type="paragraph" w:styleId="u5">
    <w:name w:val="heading 5"/>
    <w:next w:val="Binhthng"/>
    <w:autoRedefine/>
    <w:unhideWhenUsed/>
    <w:qFormat/>
    <w:rsid w:val="004C192C"/>
    <w:pPr>
      <w:keepNext/>
      <w:keepLines/>
      <w:spacing w:before="280" w:after="290" w:line="376" w:lineRule="auto"/>
      <w:jc w:val="both"/>
      <w:outlineLvl w:val="4"/>
    </w:pPr>
    <w:rPr>
      <w:rFonts w:eastAsiaTheme="minorEastAsia"/>
      <w:b/>
      <w:bCs/>
      <w:sz w:val="28"/>
      <w:szCs w:val="28"/>
    </w:rPr>
  </w:style>
  <w:style w:type="paragraph" w:styleId="u6">
    <w:name w:val="heading 6"/>
    <w:next w:val="Binhthng"/>
    <w:autoRedefine/>
    <w:semiHidden/>
    <w:unhideWhenUsed/>
    <w:qFormat/>
    <w:pPr>
      <w:keepNext/>
      <w:keepLines/>
      <w:spacing w:before="240" w:after="64" w:line="320" w:lineRule="auto"/>
      <w:jc w:val="both"/>
      <w:outlineLvl w:val="5"/>
    </w:pPr>
    <w:rPr>
      <w:rFonts w:asciiTheme="minorHAnsi" w:eastAsiaTheme="minorEastAsia" w:hAnsiTheme="minorHAnsi" w:cstheme="minorBidi"/>
      <w:b/>
      <w:bCs/>
      <w:sz w:val="24"/>
      <w:szCs w:val="24"/>
    </w:rPr>
  </w:style>
  <w:style w:type="paragraph" w:styleId="u7">
    <w:name w:val="heading 7"/>
    <w:basedOn w:val="Binhthng"/>
    <w:next w:val="Binhthng"/>
    <w:autoRedefine/>
    <w:semiHidden/>
    <w:unhideWhenUsed/>
    <w:qFormat/>
    <w:pPr>
      <w:keepNext/>
      <w:keepLines/>
      <w:spacing w:before="240" w:after="64" w:line="320" w:lineRule="auto"/>
      <w:outlineLvl w:val="6"/>
    </w:pPr>
    <w:rPr>
      <w:b/>
      <w:bCs/>
      <w:sz w:val="24"/>
      <w:szCs w:val="24"/>
    </w:rPr>
  </w:style>
  <w:style w:type="paragraph" w:styleId="u8">
    <w:name w:val="heading 8"/>
    <w:basedOn w:val="Binhthng"/>
    <w:next w:val="Binhthng"/>
    <w:autoRedefine/>
    <w:semiHidden/>
    <w:unhideWhenUsed/>
    <w:qFormat/>
    <w:pPr>
      <w:keepNext/>
      <w:keepLines/>
      <w:spacing w:before="240" w:after="64" w:line="320" w:lineRule="auto"/>
      <w:outlineLvl w:val="7"/>
    </w:pPr>
    <w:rPr>
      <w:sz w:val="24"/>
      <w:szCs w:val="24"/>
    </w:rPr>
  </w:style>
  <w:style w:type="paragraph" w:styleId="u9">
    <w:name w:val="heading 9"/>
    <w:basedOn w:val="Binhthng"/>
    <w:next w:val="Binhthng"/>
    <w:autoRedefine/>
    <w:semiHidden/>
    <w:unhideWhenUsed/>
    <w:qFormat/>
    <w:pPr>
      <w:keepNext/>
      <w:keepLines/>
      <w:spacing w:before="240" w:after="64" w:line="320" w:lineRule="auto"/>
      <w:outlineLvl w:val="8"/>
    </w:pPr>
    <w:rPr>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autoRedefine/>
    <w:qFormat/>
    <w:rsid w:val="006B576D"/>
    <w:pPr>
      <w:jc w:val="left"/>
    </w:pPr>
    <w:rPr>
      <w:rFonts w:ascii="Times New Roman" w:hAnsi="Times New Roman" w:cs="Times New Roman"/>
      <w:b/>
      <w:bCs/>
    </w:rPr>
  </w:style>
  <w:style w:type="paragraph" w:styleId="Khivnban">
    <w:name w:val="Block Text"/>
    <w:basedOn w:val="Binhthng"/>
    <w:autoRedefine/>
    <w:qFormat/>
    <w:pPr>
      <w:spacing w:after="120"/>
      <w:ind w:leftChars="700" w:left="1440" w:rightChars="700" w:right="1440"/>
    </w:pPr>
  </w:style>
  <w:style w:type="paragraph" w:styleId="ThnVnban">
    <w:name w:val="Body Text"/>
    <w:basedOn w:val="Binhthng"/>
    <w:autoRedefine/>
    <w:qFormat/>
    <w:pPr>
      <w:spacing w:after="120"/>
    </w:pPr>
  </w:style>
  <w:style w:type="paragraph" w:styleId="Thnvnban2">
    <w:name w:val="Body Text 2"/>
    <w:basedOn w:val="Binhthng"/>
    <w:autoRedefine/>
    <w:qFormat/>
    <w:pPr>
      <w:spacing w:after="120" w:line="480" w:lineRule="auto"/>
    </w:pPr>
  </w:style>
  <w:style w:type="paragraph" w:styleId="Thnvnban3">
    <w:name w:val="Body Text 3"/>
    <w:basedOn w:val="Binhthng"/>
    <w:autoRedefine/>
    <w:qFormat/>
    <w:pPr>
      <w:spacing w:after="120"/>
    </w:pPr>
    <w:rPr>
      <w:sz w:val="16"/>
      <w:szCs w:val="16"/>
    </w:rPr>
  </w:style>
  <w:style w:type="paragraph" w:styleId="ThnvnbanThutlDongu">
    <w:name w:val="Body Text First Indent"/>
    <w:basedOn w:val="ThnVnban"/>
    <w:autoRedefine/>
    <w:qFormat/>
    <w:pPr>
      <w:ind w:firstLineChars="100" w:firstLine="420"/>
    </w:pPr>
  </w:style>
  <w:style w:type="paragraph" w:styleId="ThutlThnVnban">
    <w:name w:val="Body Text Indent"/>
    <w:basedOn w:val="Binhthng"/>
    <w:autoRedefine/>
    <w:qFormat/>
    <w:pPr>
      <w:spacing w:after="120"/>
      <w:ind w:leftChars="200" w:left="420"/>
    </w:pPr>
  </w:style>
  <w:style w:type="paragraph" w:styleId="ThnvnbanThutlDongu2">
    <w:name w:val="Body Text First Indent 2"/>
    <w:basedOn w:val="ThutlThnVnban"/>
    <w:autoRedefine/>
    <w:qFormat/>
    <w:pPr>
      <w:ind w:firstLineChars="200" w:firstLine="420"/>
    </w:pPr>
  </w:style>
  <w:style w:type="paragraph" w:styleId="ThnvnbanThutl2">
    <w:name w:val="Body Text Indent 2"/>
    <w:basedOn w:val="Binhthng"/>
    <w:autoRedefine/>
    <w:qFormat/>
    <w:pPr>
      <w:spacing w:after="120" w:line="480" w:lineRule="auto"/>
      <w:ind w:leftChars="200" w:left="420"/>
    </w:pPr>
  </w:style>
  <w:style w:type="paragraph" w:styleId="ThnvnbanThutl3">
    <w:name w:val="Body Text Indent 3"/>
    <w:basedOn w:val="Binhthng"/>
    <w:autoRedefine/>
    <w:qFormat/>
    <w:pPr>
      <w:spacing w:after="120"/>
      <w:ind w:leftChars="200" w:left="420"/>
    </w:pPr>
    <w:rPr>
      <w:sz w:val="16"/>
      <w:szCs w:val="16"/>
    </w:rPr>
  </w:style>
  <w:style w:type="paragraph" w:styleId="Chuthich">
    <w:name w:val="caption"/>
    <w:basedOn w:val="Binhthng"/>
    <w:next w:val="Binhthng"/>
    <w:autoRedefine/>
    <w:unhideWhenUsed/>
    <w:qFormat/>
    <w:rsid w:val="00026F66"/>
    <w:pPr>
      <w:jc w:val="center"/>
    </w:pPr>
    <w:rPr>
      <w:rFonts w:ascii="Times New Roman" w:eastAsia="SimHei" w:hAnsi="Times New Roman" w:cs="Times New Roman"/>
      <w:b/>
      <w:bCs/>
      <w:sz w:val="24"/>
      <w:szCs w:val="36"/>
    </w:rPr>
  </w:style>
  <w:style w:type="paragraph" w:styleId="ong">
    <w:name w:val="Closing"/>
    <w:basedOn w:val="Binhthng"/>
    <w:autoRedefine/>
    <w:qFormat/>
    <w:pPr>
      <w:ind w:leftChars="2100" w:left="100"/>
    </w:pPr>
  </w:style>
  <w:style w:type="character" w:styleId="ThamchiuChuthich">
    <w:name w:val="annotation reference"/>
    <w:basedOn w:val="Phngmcinhcuaoanvn"/>
    <w:autoRedefine/>
    <w:qFormat/>
    <w:rPr>
      <w:sz w:val="21"/>
      <w:szCs w:val="21"/>
    </w:rPr>
  </w:style>
  <w:style w:type="paragraph" w:styleId="VnbanChuthich">
    <w:name w:val="annotation text"/>
    <w:basedOn w:val="Binhthng"/>
    <w:autoRedefine/>
    <w:qFormat/>
    <w:pPr>
      <w:jc w:val="left"/>
    </w:pPr>
  </w:style>
  <w:style w:type="paragraph" w:styleId="ChuChuthich">
    <w:name w:val="annotation subject"/>
    <w:basedOn w:val="VnbanChuthich"/>
    <w:next w:val="VnbanChuthich"/>
    <w:autoRedefine/>
    <w:qFormat/>
    <w:rPr>
      <w:b/>
      <w:bCs/>
    </w:rPr>
  </w:style>
  <w:style w:type="paragraph" w:styleId="Ngaythang">
    <w:name w:val="Date"/>
    <w:basedOn w:val="Binhthng"/>
    <w:next w:val="Binhthng"/>
    <w:autoRedefine/>
    <w:qFormat/>
    <w:pPr>
      <w:ind w:leftChars="2500" w:left="100"/>
    </w:pPr>
  </w:style>
  <w:style w:type="paragraph" w:styleId="Bantailiu">
    <w:name w:val="Document Map"/>
    <w:basedOn w:val="Binhthng"/>
    <w:autoRedefine/>
    <w:qFormat/>
    <w:pPr>
      <w:shd w:val="clear" w:color="auto" w:fill="000080"/>
    </w:pPr>
  </w:style>
  <w:style w:type="paragraph" w:styleId="ChkyEmail">
    <w:name w:val="E-mail Signature"/>
    <w:basedOn w:val="Binhthng"/>
    <w:autoRedefine/>
    <w:qFormat/>
  </w:style>
  <w:style w:type="character" w:styleId="Nhnmanh">
    <w:name w:val="Emphasis"/>
    <w:basedOn w:val="Phngmcinhcuaoanvn"/>
    <w:autoRedefine/>
    <w:qFormat/>
    <w:rPr>
      <w:i/>
      <w:iCs/>
    </w:rPr>
  </w:style>
  <w:style w:type="character" w:styleId="ThamchiuChuthichcui">
    <w:name w:val="endnote reference"/>
    <w:basedOn w:val="Phngmcinhcuaoanvn"/>
    <w:autoRedefine/>
    <w:qFormat/>
    <w:rPr>
      <w:vertAlign w:val="superscript"/>
    </w:rPr>
  </w:style>
  <w:style w:type="paragraph" w:styleId="VnbanChuthichcui">
    <w:name w:val="endnote text"/>
    <w:basedOn w:val="Binhthng"/>
    <w:autoRedefine/>
    <w:qFormat/>
    <w:pPr>
      <w:snapToGrid w:val="0"/>
      <w:jc w:val="left"/>
    </w:pPr>
  </w:style>
  <w:style w:type="paragraph" w:styleId="iachitrnPhongbi">
    <w:name w:val="envelope address"/>
    <w:basedOn w:val="Binhthng"/>
    <w:autoRedefine/>
    <w:qFormat/>
    <w:pPr>
      <w:framePr w:w="7920" w:h="1980" w:hRule="exact" w:hSpace="180" w:wrap="auto" w:hAnchor="page" w:xAlign="center" w:yAlign="bottom"/>
      <w:snapToGrid w:val="0"/>
      <w:ind w:leftChars="1400" w:left="100"/>
    </w:pPr>
    <w:rPr>
      <w:rFonts w:ascii="Arial" w:hAnsi="Arial" w:cs="Arial"/>
      <w:sz w:val="24"/>
      <w:szCs w:val="24"/>
    </w:rPr>
  </w:style>
  <w:style w:type="paragraph" w:styleId="PhongbiGitra">
    <w:name w:val="envelope return"/>
    <w:basedOn w:val="Binhthng"/>
    <w:autoRedefine/>
    <w:qFormat/>
    <w:pPr>
      <w:snapToGrid w:val="0"/>
    </w:pPr>
    <w:rPr>
      <w:rFonts w:ascii="Arial" w:hAnsi="Arial" w:cs="Arial"/>
    </w:rPr>
  </w:style>
  <w:style w:type="character" w:styleId="FollowedHyperlink">
    <w:name w:val="FollowedHyperlink"/>
    <w:basedOn w:val="Phngmcinhcuaoanvn"/>
    <w:autoRedefine/>
    <w:qFormat/>
    <w:rPr>
      <w:color w:val="800080"/>
      <w:u w:val="single"/>
    </w:rPr>
  </w:style>
  <w:style w:type="paragraph" w:styleId="Chntrang">
    <w:name w:val="footer"/>
    <w:basedOn w:val="Binhthng"/>
    <w:link w:val="ChntrangChar"/>
    <w:autoRedefine/>
    <w:uiPriority w:val="99"/>
    <w:qFormat/>
    <w:pPr>
      <w:tabs>
        <w:tab w:val="center" w:pos="4153"/>
        <w:tab w:val="right" w:pos="8306"/>
      </w:tabs>
      <w:snapToGrid w:val="0"/>
      <w:jc w:val="left"/>
    </w:pPr>
    <w:rPr>
      <w:sz w:val="18"/>
      <w:szCs w:val="18"/>
    </w:rPr>
  </w:style>
  <w:style w:type="character" w:styleId="ThamchiuCcchu">
    <w:name w:val="footnote reference"/>
    <w:basedOn w:val="Phngmcinhcuaoanvn"/>
    <w:autoRedefine/>
    <w:qFormat/>
    <w:rPr>
      <w:vertAlign w:val="superscript"/>
    </w:rPr>
  </w:style>
  <w:style w:type="paragraph" w:styleId="VnbanCcchu">
    <w:name w:val="footnote text"/>
    <w:basedOn w:val="Binhthng"/>
    <w:autoRedefine/>
    <w:qFormat/>
    <w:pPr>
      <w:snapToGrid w:val="0"/>
      <w:jc w:val="left"/>
    </w:pPr>
    <w:rPr>
      <w:sz w:val="18"/>
      <w:szCs w:val="18"/>
    </w:rPr>
  </w:style>
  <w:style w:type="paragraph" w:styleId="utrang">
    <w:name w:val="header"/>
    <w:basedOn w:val="Binhthng"/>
    <w:link w:val="utrangChar"/>
    <w:autoRedefine/>
    <w:uiPriority w:val="99"/>
    <w:qFormat/>
    <w:rsid w:val="00201DD2"/>
    <w:pPr>
      <w:tabs>
        <w:tab w:val="center" w:pos="4153"/>
        <w:tab w:val="right" w:pos="8306"/>
      </w:tabs>
      <w:snapToGrid w:val="0"/>
    </w:pPr>
    <w:rPr>
      <w:rFonts w:ascii="Times New Roman" w:hAnsi="Times New Roman" w:cs="Times New Roman"/>
      <w:b/>
      <w:bCs/>
      <w:sz w:val="24"/>
      <w:szCs w:val="24"/>
    </w:rPr>
  </w:style>
  <w:style w:type="character" w:styleId="TvitttHTML">
    <w:name w:val="HTML Acronym"/>
    <w:basedOn w:val="Phngmcinhcuaoanvn"/>
    <w:autoRedefine/>
    <w:qFormat/>
  </w:style>
  <w:style w:type="paragraph" w:styleId="iachiHTML">
    <w:name w:val="HTML Address"/>
    <w:basedOn w:val="Binhthng"/>
    <w:autoRedefine/>
    <w:qFormat/>
    <w:rPr>
      <w:i/>
      <w:iCs/>
    </w:rPr>
  </w:style>
  <w:style w:type="character" w:styleId="VindnHTML">
    <w:name w:val="HTML Cite"/>
    <w:basedOn w:val="Phngmcinhcuaoanvn"/>
    <w:autoRedefine/>
    <w:qFormat/>
    <w:rPr>
      <w:i/>
      <w:iCs/>
    </w:rPr>
  </w:style>
  <w:style w:type="character" w:styleId="MaHTML">
    <w:name w:val="HTML Code"/>
    <w:basedOn w:val="Phngmcinhcuaoanvn"/>
    <w:autoRedefine/>
    <w:qFormat/>
    <w:rPr>
      <w:rFonts w:ascii="Courier New" w:hAnsi="Courier New" w:cs="Courier New"/>
      <w:sz w:val="20"/>
      <w:szCs w:val="20"/>
    </w:rPr>
  </w:style>
  <w:style w:type="character" w:styleId="inhnghiaHTML">
    <w:name w:val="HTML Definition"/>
    <w:basedOn w:val="Phngmcinhcuaoanvn"/>
    <w:autoRedefine/>
    <w:qFormat/>
    <w:rPr>
      <w:i/>
      <w:iCs/>
    </w:rPr>
  </w:style>
  <w:style w:type="character" w:styleId="BanphimHTML">
    <w:name w:val="HTML Keyboard"/>
    <w:basedOn w:val="Phngmcinhcuaoanvn"/>
    <w:autoRedefine/>
    <w:qFormat/>
    <w:rPr>
      <w:rFonts w:ascii="Courier New" w:hAnsi="Courier New" w:cs="Courier New"/>
      <w:sz w:val="20"/>
      <w:szCs w:val="20"/>
    </w:rPr>
  </w:style>
  <w:style w:type="paragraph" w:styleId="HTMLinhdangtrc">
    <w:name w:val="HTML Preformatted"/>
    <w:basedOn w:val="Binhthng"/>
    <w:autoRedefine/>
    <w:qFormat/>
    <w:rPr>
      <w:rFonts w:ascii="Courier New" w:hAnsi="Courier New" w:cs="Courier New"/>
      <w:sz w:val="20"/>
    </w:rPr>
  </w:style>
  <w:style w:type="character" w:styleId="MuHTML">
    <w:name w:val="HTML Sample"/>
    <w:basedOn w:val="Phngmcinhcuaoanvn"/>
    <w:autoRedefine/>
    <w:qFormat/>
    <w:rPr>
      <w:rFonts w:ascii="Courier New" w:hAnsi="Courier New" w:cs="Courier New"/>
    </w:rPr>
  </w:style>
  <w:style w:type="character" w:styleId="MaychHTML">
    <w:name w:val="HTML Typewriter"/>
    <w:basedOn w:val="Phngmcinhcuaoanvn"/>
    <w:autoRedefine/>
    <w:qFormat/>
    <w:rPr>
      <w:rFonts w:ascii="Courier New" w:hAnsi="Courier New" w:cs="Courier New"/>
      <w:sz w:val="20"/>
      <w:szCs w:val="20"/>
    </w:rPr>
  </w:style>
  <w:style w:type="character" w:styleId="BinHTML">
    <w:name w:val="HTML Variable"/>
    <w:basedOn w:val="Phngmcinhcuaoanvn"/>
    <w:autoRedefine/>
    <w:qFormat/>
    <w:rPr>
      <w:i/>
      <w:iCs/>
    </w:rPr>
  </w:style>
  <w:style w:type="character" w:styleId="Siuktni">
    <w:name w:val="Hyperlink"/>
    <w:basedOn w:val="Phngmcinhcuaoanvn"/>
    <w:autoRedefine/>
    <w:uiPriority w:val="99"/>
    <w:qFormat/>
    <w:rPr>
      <w:color w:val="0000FF"/>
      <w:u w:val="single"/>
    </w:rPr>
  </w:style>
  <w:style w:type="paragraph" w:styleId="Chimuc1">
    <w:name w:val="index 1"/>
    <w:basedOn w:val="Binhthng"/>
    <w:next w:val="Binhthng"/>
    <w:autoRedefine/>
    <w:qFormat/>
  </w:style>
  <w:style w:type="paragraph" w:styleId="Chimuc2">
    <w:name w:val="index 2"/>
    <w:basedOn w:val="Binhthng"/>
    <w:next w:val="Binhthng"/>
    <w:autoRedefine/>
    <w:qFormat/>
    <w:pPr>
      <w:ind w:leftChars="200" w:left="200"/>
    </w:pPr>
  </w:style>
  <w:style w:type="paragraph" w:styleId="Chimuc3">
    <w:name w:val="index 3"/>
    <w:basedOn w:val="Binhthng"/>
    <w:next w:val="Binhthng"/>
    <w:autoRedefine/>
    <w:qFormat/>
    <w:pPr>
      <w:ind w:leftChars="400" w:left="400"/>
    </w:pPr>
  </w:style>
  <w:style w:type="paragraph" w:styleId="Chimuc4">
    <w:name w:val="index 4"/>
    <w:basedOn w:val="Binhthng"/>
    <w:next w:val="Binhthng"/>
    <w:autoRedefine/>
    <w:qFormat/>
    <w:pPr>
      <w:ind w:leftChars="600" w:left="600"/>
    </w:pPr>
  </w:style>
  <w:style w:type="paragraph" w:styleId="Chimuc5">
    <w:name w:val="index 5"/>
    <w:basedOn w:val="Binhthng"/>
    <w:next w:val="Binhthng"/>
    <w:autoRedefine/>
    <w:qFormat/>
    <w:pPr>
      <w:ind w:leftChars="800" w:left="800"/>
    </w:pPr>
  </w:style>
  <w:style w:type="paragraph" w:styleId="Chimuc6">
    <w:name w:val="index 6"/>
    <w:basedOn w:val="Binhthng"/>
    <w:next w:val="Binhthng"/>
    <w:autoRedefine/>
    <w:qFormat/>
    <w:pPr>
      <w:ind w:leftChars="1000" w:left="1000"/>
    </w:pPr>
  </w:style>
  <w:style w:type="paragraph" w:styleId="Chimuc7">
    <w:name w:val="index 7"/>
    <w:basedOn w:val="Binhthng"/>
    <w:next w:val="Binhthng"/>
    <w:autoRedefine/>
    <w:qFormat/>
    <w:pPr>
      <w:ind w:leftChars="1200" w:left="1200"/>
    </w:pPr>
  </w:style>
  <w:style w:type="paragraph" w:styleId="Chimuc8">
    <w:name w:val="index 8"/>
    <w:basedOn w:val="Binhthng"/>
    <w:next w:val="Binhthng"/>
    <w:autoRedefine/>
    <w:qFormat/>
    <w:pPr>
      <w:ind w:leftChars="1400" w:left="1400"/>
    </w:pPr>
  </w:style>
  <w:style w:type="paragraph" w:styleId="Chimuc9">
    <w:name w:val="index 9"/>
    <w:basedOn w:val="Binhthng"/>
    <w:next w:val="Binhthng"/>
    <w:autoRedefine/>
    <w:qFormat/>
    <w:pPr>
      <w:ind w:leftChars="1600" w:left="1600"/>
    </w:pPr>
  </w:style>
  <w:style w:type="paragraph" w:styleId="uChimuc">
    <w:name w:val="index heading"/>
    <w:basedOn w:val="Binhthng"/>
    <w:next w:val="Chimuc1"/>
    <w:autoRedefine/>
    <w:qFormat/>
    <w:rPr>
      <w:rFonts w:ascii="Arial" w:hAnsi="Arial" w:cs="Arial"/>
      <w:b/>
      <w:bCs/>
    </w:rPr>
  </w:style>
  <w:style w:type="character" w:styleId="SDong">
    <w:name w:val="line number"/>
    <w:basedOn w:val="Phngmcinhcuaoanvn"/>
    <w:autoRedefine/>
    <w:qFormat/>
  </w:style>
  <w:style w:type="paragraph" w:styleId="Danhsach">
    <w:name w:val="List"/>
    <w:basedOn w:val="Binhthng"/>
    <w:autoRedefine/>
    <w:qFormat/>
    <w:pPr>
      <w:ind w:left="200" w:hangingChars="200" w:hanging="200"/>
    </w:pPr>
  </w:style>
  <w:style w:type="paragraph" w:styleId="Danhsach2">
    <w:name w:val="List 2"/>
    <w:basedOn w:val="Binhthng"/>
    <w:autoRedefine/>
    <w:qFormat/>
    <w:pPr>
      <w:ind w:leftChars="200" w:left="100" w:hangingChars="200" w:hanging="200"/>
    </w:pPr>
  </w:style>
  <w:style w:type="paragraph" w:styleId="Danhsach3">
    <w:name w:val="List 3"/>
    <w:basedOn w:val="Binhthng"/>
    <w:autoRedefine/>
    <w:qFormat/>
    <w:pPr>
      <w:ind w:leftChars="400" w:left="100" w:hangingChars="200" w:hanging="200"/>
    </w:pPr>
  </w:style>
  <w:style w:type="paragraph" w:styleId="Danhsach4">
    <w:name w:val="List 4"/>
    <w:basedOn w:val="Binhthng"/>
    <w:autoRedefine/>
    <w:qFormat/>
    <w:pPr>
      <w:ind w:leftChars="600" w:left="100" w:hangingChars="200" w:hanging="200"/>
    </w:pPr>
  </w:style>
  <w:style w:type="paragraph" w:styleId="Danhsach5">
    <w:name w:val="List 5"/>
    <w:basedOn w:val="Binhthng"/>
    <w:autoRedefine/>
    <w:qFormat/>
    <w:pPr>
      <w:ind w:leftChars="800" w:left="100" w:hangingChars="200" w:hanging="200"/>
    </w:pPr>
  </w:style>
  <w:style w:type="paragraph" w:styleId="Duudong">
    <w:name w:val="List Bullet"/>
    <w:basedOn w:val="Binhthng"/>
    <w:autoRedefine/>
    <w:qFormat/>
    <w:pPr>
      <w:numPr>
        <w:numId w:val="2"/>
      </w:numPr>
    </w:pPr>
  </w:style>
  <w:style w:type="paragraph" w:styleId="Duudong2">
    <w:name w:val="List Bullet 2"/>
    <w:basedOn w:val="Binhthng"/>
    <w:autoRedefine/>
    <w:qFormat/>
    <w:pPr>
      <w:numPr>
        <w:numId w:val="3"/>
      </w:numPr>
    </w:pPr>
  </w:style>
  <w:style w:type="paragraph" w:styleId="Duudong3">
    <w:name w:val="List Bullet 3"/>
    <w:basedOn w:val="Binhthng"/>
    <w:autoRedefine/>
    <w:qFormat/>
    <w:pPr>
      <w:numPr>
        <w:numId w:val="4"/>
      </w:numPr>
    </w:pPr>
  </w:style>
  <w:style w:type="paragraph" w:styleId="Duudong4">
    <w:name w:val="List Bullet 4"/>
    <w:basedOn w:val="Binhthng"/>
    <w:autoRedefine/>
    <w:qFormat/>
    <w:pPr>
      <w:numPr>
        <w:numId w:val="5"/>
      </w:numPr>
    </w:pPr>
  </w:style>
  <w:style w:type="paragraph" w:styleId="Duudong5">
    <w:name w:val="List Bullet 5"/>
    <w:basedOn w:val="Binhthng"/>
    <w:qFormat/>
    <w:pPr>
      <w:numPr>
        <w:numId w:val="6"/>
      </w:numPr>
    </w:pPr>
  </w:style>
  <w:style w:type="paragraph" w:styleId="Danhsachlintuc">
    <w:name w:val="List Continue"/>
    <w:basedOn w:val="Binhthng"/>
    <w:qFormat/>
    <w:pPr>
      <w:spacing w:after="120"/>
      <w:ind w:leftChars="200" w:left="420"/>
    </w:pPr>
  </w:style>
  <w:style w:type="paragraph" w:styleId="Danhsachlintuc2">
    <w:name w:val="List Continue 2"/>
    <w:basedOn w:val="Binhthng"/>
    <w:autoRedefine/>
    <w:qFormat/>
    <w:pPr>
      <w:spacing w:after="120"/>
      <w:ind w:leftChars="400" w:left="840"/>
    </w:pPr>
  </w:style>
  <w:style w:type="paragraph" w:styleId="Danhsachlintuc3">
    <w:name w:val="List Continue 3"/>
    <w:basedOn w:val="Binhthng"/>
    <w:autoRedefine/>
    <w:qFormat/>
    <w:pPr>
      <w:spacing w:after="120"/>
      <w:ind w:leftChars="600" w:left="1260"/>
    </w:pPr>
  </w:style>
  <w:style w:type="paragraph" w:styleId="Danhsachlintuc4">
    <w:name w:val="List Continue 4"/>
    <w:basedOn w:val="Binhthng"/>
    <w:autoRedefine/>
    <w:qFormat/>
    <w:pPr>
      <w:spacing w:after="120"/>
      <w:ind w:leftChars="800" w:left="1680"/>
    </w:pPr>
  </w:style>
  <w:style w:type="paragraph" w:styleId="Danhsachlintuc5">
    <w:name w:val="List Continue 5"/>
    <w:basedOn w:val="Binhthng"/>
    <w:autoRedefine/>
    <w:qFormat/>
    <w:pPr>
      <w:spacing w:after="120"/>
      <w:ind w:leftChars="1000" w:left="2100"/>
    </w:pPr>
  </w:style>
  <w:style w:type="paragraph" w:styleId="Sudong">
    <w:name w:val="List Number"/>
    <w:basedOn w:val="Binhthng"/>
    <w:autoRedefine/>
    <w:qFormat/>
    <w:pPr>
      <w:numPr>
        <w:numId w:val="7"/>
      </w:numPr>
    </w:pPr>
  </w:style>
  <w:style w:type="paragraph" w:styleId="Sudong2">
    <w:name w:val="List Number 2"/>
    <w:basedOn w:val="Binhthng"/>
    <w:autoRedefine/>
    <w:qFormat/>
    <w:pPr>
      <w:numPr>
        <w:numId w:val="8"/>
      </w:numPr>
    </w:pPr>
  </w:style>
  <w:style w:type="paragraph" w:styleId="Sudong3">
    <w:name w:val="List Number 3"/>
    <w:basedOn w:val="Binhthng"/>
    <w:autoRedefine/>
    <w:qFormat/>
  </w:style>
  <w:style w:type="paragraph" w:styleId="Sudong4">
    <w:name w:val="List Number 4"/>
    <w:basedOn w:val="Binhthng"/>
    <w:qFormat/>
  </w:style>
  <w:style w:type="paragraph" w:styleId="Sudong5">
    <w:name w:val="List Number 5"/>
    <w:basedOn w:val="Binhthng"/>
    <w:qFormat/>
  </w:style>
  <w:style w:type="paragraph" w:styleId="VnbanMacro">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line="259" w:lineRule="auto"/>
      <w:jc w:val="both"/>
    </w:pPr>
    <w:rPr>
      <w:rFonts w:ascii="Courier New" w:eastAsiaTheme="minorEastAsia" w:hAnsi="Courier New" w:cs="Courier New"/>
      <w:kern w:val="2"/>
      <w:sz w:val="24"/>
      <w:szCs w:val="24"/>
      <w:lang w:eastAsia="zh-CN"/>
    </w:rPr>
  </w:style>
  <w:style w:type="paragraph" w:styleId="Phnuth">
    <w:name w:val="Message Header"/>
    <w:basedOn w:val="Binhthng"/>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ThngthngWeb">
    <w:name w:val="Normal (Web)"/>
    <w:basedOn w:val="Binhthng"/>
    <w:qFormat/>
    <w:rPr>
      <w:sz w:val="24"/>
      <w:szCs w:val="24"/>
    </w:rPr>
  </w:style>
  <w:style w:type="paragraph" w:styleId="ThutlBinhthng">
    <w:name w:val="Normal Indent"/>
    <w:basedOn w:val="Binhthng"/>
    <w:qFormat/>
    <w:pPr>
      <w:ind w:firstLineChars="200" w:firstLine="420"/>
    </w:pPr>
  </w:style>
  <w:style w:type="paragraph" w:styleId="uGhichu">
    <w:name w:val="Note Heading"/>
    <w:basedOn w:val="Binhthng"/>
    <w:next w:val="Binhthng"/>
    <w:qFormat/>
    <w:pPr>
      <w:jc w:val="center"/>
    </w:pPr>
  </w:style>
  <w:style w:type="character" w:styleId="Strang">
    <w:name w:val="page number"/>
    <w:basedOn w:val="Phngmcinhcuaoanvn"/>
    <w:qFormat/>
  </w:style>
  <w:style w:type="paragraph" w:styleId="VnbanThun">
    <w:name w:val="Plain Text"/>
    <w:basedOn w:val="Binhthng"/>
    <w:qFormat/>
    <w:rPr>
      <w:rFonts w:ascii="SimSun" w:hAnsi="Courier New" w:cs="Courier New"/>
      <w:szCs w:val="21"/>
    </w:rPr>
  </w:style>
  <w:style w:type="paragraph" w:styleId="Lichao">
    <w:name w:val="Salutation"/>
    <w:basedOn w:val="Binhthng"/>
    <w:next w:val="Binhthng"/>
    <w:qFormat/>
  </w:style>
  <w:style w:type="paragraph" w:styleId="Chky">
    <w:name w:val="Signature"/>
    <w:basedOn w:val="Binhthng"/>
    <w:qFormat/>
    <w:pPr>
      <w:ind w:leftChars="2100" w:left="100"/>
    </w:pPr>
  </w:style>
  <w:style w:type="character" w:styleId="Manh">
    <w:name w:val="Strong"/>
    <w:basedOn w:val="Phngmcinhcuaoanvn"/>
    <w:qFormat/>
    <w:rPr>
      <w:b/>
      <w:bCs/>
    </w:rPr>
  </w:style>
  <w:style w:type="paragraph" w:styleId="Tiuphu">
    <w:name w:val="Subtitle"/>
    <w:qFormat/>
    <w:pPr>
      <w:spacing w:before="240" w:after="60" w:line="312" w:lineRule="auto"/>
      <w:jc w:val="center"/>
    </w:pPr>
    <w:rPr>
      <w:rFonts w:ascii="Arial" w:eastAsia="Arial" w:hAnsi="Arial" w:cs="Arial"/>
      <w:b/>
      <w:sz w:val="32"/>
      <w:szCs w:val="32"/>
    </w:rPr>
  </w:style>
  <w:style w:type="table" w:styleId="Bangdnghiung3D1">
    <w:name w:val="Table 3D effects 1"/>
    <w:basedOn w:val="TableNormal11"/>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Normal11">
    <w:name w:val="Table Normal11"/>
    <w:qFormat/>
    <w:tblPr>
      <w:tblCellMar>
        <w:top w:w="0" w:type="dxa"/>
        <w:left w:w="0" w:type="dxa"/>
        <w:bottom w:w="0" w:type="dxa"/>
        <w:right w:w="0" w:type="dxa"/>
      </w:tblCellMar>
    </w:tblPr>
  </w:style>
  <w:style w:type="table" w:styleId="Bangdnghiung3D2">
    <w:name w:val="Table 3D effects 2"/>
    <w:basedOn w:val="TableNormal11"/>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Bangdnghiung3D3">
    <w:name w:val="Table 3D effects 3"/>
    <w:basedOn w:val="TableNormal11"/>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Bangdangcin1">
    <w:name w:val="Table Classic 1"/>
    <w:basedOn w:val="TableNormal11"/>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Bangdangcin2">
    <w:name w:val="Table Classic 2"/>
    <w:basedOn w:val="TableNormal11"/>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Bangdangcin3">
    <w:name w:val="Table Classic 3"/>
    <w:basedOn w:val="TableNormal11"/>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Bangdangcin4">
    <w:name w:val="Table Classic 4"/>
    <w:basedOn w:val="TableNormal11"/>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Bangdangmausc1">
    <w:name w:val="Table Colorful 1"/>
    <w:basedOn w:val="TableNormal11"/>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Bangdangmausc2">
    <w:name w:val="Table Colorful 2"/>
    <w:basedOn w:val="TableNormal11"/>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Bangdangmausc3">
    <w:name w:val="Table Colorful 3"/>
    <w:basedOn w:val="TableNormal11"/>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Bangcodangct1">
    <w:name w:val="Table Columns 1"/>
    <w:basedOn w:val="TableNormal11"/>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Bangcodangct2">
    <w:name w:val="Table Columns 2"/>
    <w:basedOn w:val="TableNormal11"/>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Bangcodangct3">
    <w:name w:val="Table Columns 3"/>
    <w:basedOn w:val="TableNormal11"/>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Bangcodangct4">
    <w:name w:val="Table Columns 4"/>
    <w:basedOn w:val="TableNormal11"/>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Bangcodangct5">
    <w:name w:val="Table Columns 5"/>
    <w:basedOn w:val="TableNormal11"/>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BangHinai">
    <w:name w:val="Table Contemporary"/>
    <w:basedOn w:val="TableNormal11"/>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BangThanhlich">
    <w:name w:val="Table Elegant"/>
    <w:basedOn w:val="TableNormal11"/>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LiBang">
    <w:name w:val="Table Grid"/>
    <w:basedOn w:val="TableNormal1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dangli1">
    <w:name w:val="Table Grid 1"/>
    <w:basedOn w:val="TableNormal11"/>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Bangdangli2">
    <w:name w:val="Table Grid 2"/>
    <w:basedOn w:val="TableNormal11"/>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Bangdangli3">
    <w:name w:val="Table Grid 3"/>
    <w:basedOn w:val="TableNormal11"/>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Bangdangli4">
    <w:name w:val="Table Grid 4"/>
    <w:basedOn w:val="TableNormal11"/>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Bangdangli5">
    <w:name w:val="Table Grid 5"/>
    <w:basedOn w:val="TableNormal11"/>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Bangdangli6">
    <w:name w:val="Table Grid 6"/>
    <w:basedOn w:val="TableNormal11"/>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Bangdangli7">
    <w:name w:val="Table Grid 7"/>
    <w:basedOn w:val="TableNormal11"/>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Bangdangli8">
    <w:name w:val="Table Grid 8"/>
    <w:basedOn w:val="TableNormal11"/>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Bangdangdanhsach1">
    <w:name w:val="Table List 1"/>
    <w:basedOn w:val="TableNormal11"/>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Bangdangdanhsach2">
    <w:name w:val="Table List 2"/>
    <w:basedOn w:val="TableNormal11"/>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Bangdangdanhsach3">
    <w:name w:val="Table List 3"/>
    <w:basedOn w:val="TableNormal11"/>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Bangdangdanhsach4">
    <w:name w:val="Table List 4"/>
    <w:basedOn w:val="TableNormal11"/>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Bangdangdanhsach5">
    <w:name w:val="Table List 5"/>
    <w:basedOn w:val="TableNormal11"/>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Bangdangdanhsach6">
    <w:name w:val="Table List 6"/>
    <w:basedOn w:val="TableNormal11"/>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Bangdangdanhsach7">
    <w:name w:val="Table List 7"/>
    <w:basedOn w:val="TableNormal11"/>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Bangdangdanhsach8">
    <w:name w:val="Table List 8"/>
    <w:basedOn w:val="TableNormal11"/>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DanhmucCnc">
    <w:name w:val="table of authorities"/>
    <w:basedOn w:val="Binhthng"/>
    <w:next w:val="Binhthng"/>
    <w:qFormat/>
    <w:pPr>
      <w:ind w:leftChars="200" w:left="420"/>
    </w:pPr>
  </w:style>
  <w:style w:type="paragraph" w:styleId="Banghinhminhhoa">
    <w:name w:val="table of figures"/>
    <w:basedOn w:val="Binhthng"/>
    <w:next w:val="Binhthng"/>
    <w:uiPriority w:val="99"/>
    <w:qFormat/>
    <w:pPr>
      <w:ind w:leftChars="200" w:left="200" w:hangingChars="200" w:hanging="200"/>
    </w:pPr>
  </w:style>
  <w:style w:type="table" w:styleId="BangChuynnghip">
    <w:name w:val="Table Professional"/>
    <w:basedOn w:val="TableNormal11"/>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Bangngian1">
    <w:name w:val="Table Simple 1"/>
    <w:basedOn w:val="TableNormal11"/>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Bangngian2">
    <w:name w:val="Table Simple 2"/>
    <w:basedOn w:val="TableNormal11"/>
    <w:autoRedefine/>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Bangngian3">
    <w:name w:val="Table Simple 3"/>
    <w:basedOn w:val="TableNormal11"/>
    <w:autoRedefine/>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Bangcodangtinht1">
    <w:name w:val="Table Subtle 1"/>
    <w:basedOn w:val="TableNormal11"/>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Bangcodangtinht2">
    <w:name w:val="Table Subtle 2"/>
    <w:basedOn w:val="TableNormal11"/>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BangtheoChu">
    <w:name w:val="Table Theme"/>
    <w:basedOn w:val="TableNormal1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dangWeb1">
    <w:name w:val="Table Web 1"/>
    <w:basedOn w:val="TableNormal11"/>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BangdangWeb2">
    <w:name w:val="Table Web 2"/>
    <w:basedOn w:val="TableNormal11"/>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BangdangWeb3">
    <w:name w:val="Table Web 3"/>
    <w:basedOn w:val="TableNormal11"/>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u">
    <w:name w:val="Title"/>
    <w:next w:val="Binhthng"/>
    <w:qFormat/>
    <w:pPr>
      <w:spacing w:before="240" w:after="60" w:line="259" w:lineRule="auto"/>
      <w:jc w:val="center"/>
      <w:outlineLvl w:val="0"/>
    </w:pPr>
    <w:rPr>
      <w:rFonts w:ascii="Arial" w:eastAsiaTheme="minorEastAsia" w:hAnsi="Arial" w:cs="Arial"/>
      <w:b/>
      <w:bCs/>
      <w:sz w:val="32"/>
      <w:szCs w:val="32"/>
    </w:rPr>
  </w:style>
  <w:style w:type="paragraph" w:styleId="uDanhmucCnc">
    <w:name w:val="toa heading"/>
    <w:basedOn w:val="Binhthng"/>
    <w:next w:val="Binhthng"/>
    <w:qFormat/>
    <w:pPr>
      <w:spacing w:before="120"/>
    </w:pPr>
    <w:rPr>
      <w:rFonts w:ascii="Arial" w:hAnsi="Arial" w:cs="Arial"/>
      <w:sz w:val="24"/>
      <w:szCs w:val="24"/>
    </w:rPr>
  </w:style>
  <w:style w:type="paragraph" w:styleId="Mucluc1">
    <w:name w:val="toc 1"/>
    <w:basedOn w:val="Binhthng"/>
    <w:next w:val="Binhthng"/>
    <w:uiPriority w:val="39"/>
    <w:qFormat/>
  </w:style>
  <w:style w:type="paragraph" w:styleId="Mucluc2">
    <w:name w:val="toc 2"/>
    <w:basedOn w:val="Binhthng"/>
    <w:next w:val="Binhthng"/>
    <w:uiPriority w:val="39"/>
    <w:qFormat/>
    <w:pPr>
      <w:ind w:leftChars="200" w:left="420"/>
    </w:pPr>
  </w:style>
  <w:style w:type="paragraph" w:styleId="Mucluc3">
    <w:name w:val="toc 3"/>
    <w:basedOn w:val="Binhthng"/>
    <w:next w:val="Binhthng"/>
    <w:uiPriority w:val="39"/>
    <w:qFormat/>
    <w:pPr>
      <w:ind w:leftChars="400" w:left="840"/>
    </w:pPr>
  </w:style>
  <w:style w:type="paragraph" w:styleId="Mucluc4">
    <w:name w:val="toc 4"/>
    <w:basedOn w:val="Binhthng"/>
    <w:next w:val="Binhthng"/>
    <w:qFormat/>
    <w:pPr>
      <w:ind w:leftChars="600" w:left="1260"/>
    </w:pPr>
  </w:style>
  <w:style w:type="paragraph" w:styleId="Mucluc5">
    <w:name w:val="toc 5"/>
    <w:basedOn w:val="Binhthng"/>
    <w:next w:val="Binhthng"/>
    <w:qFormat/>
    <w:pPr>
      <w:ind w:leftChars="800" w:left="1680"/>
    </w:pPr>
  </w:style>
  <w:style w:type="paragraph" w:styleId="Mucluc6">
    <w:name w:val="toc 6"/>
    <w:basedOn w:val="Binhthng"/>
    <w:next w:val="Binhthng"/>
    <w:qFormat/>
    <w:pPr>
      <w:ind w:leftChars="1000" w:left="2100"/>
    </w:pPr>
  </w:style>
  <w:style w:type="paragraph" w:styleId="Mucluc7">
    <w:name w:val="toc 7"/>
    <w:basedOn w:val="Binhthng"/>
    <w:next w:val="Binhthng"/>
    <w:qFormat/>
    <w:pPr>
      <w:ind w:leftChars="1200" w:left="2520"/>
    </w:pPr>
  </w:style>
  <w:style w:type="paragraph" w:styleId="Mucluc8">
    <w:name w:val="toc 8"/>
    <w:basedOn w:val="Binhthng"/>
    <w:next w:val="Binhthng"/>
    <w:qFormat/>
    <w:pPr>
      <w:ind w:leftChars="1400" w:left="2940"/>
    </w:pPr>
  </w:style>
  <w:style w:type="paragraph" w:styleId="Mucluc9">
    <w:name w:val="toc 9"/>
    <w:basedOn w:val="Binhthng"/>
    <w:next w:val="Binhthng"/>
    <w:qFormat/>
    <w:pPr>
      <w:ind w:leftChars="1600" w:left="3360"/>
    </w:pPr>
  </w:style>
  <w:style w:type="table" w:styleId="TnnMausang">
    <w:name w:val="Light Shading"/>
    <w:basedOn w:val="TableNormal11"/>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TnnMausang-Nhnmanh1">
    <w:name w:val="Light Shading Accent 1"/>
    <w:basedOn w:val="TableNormal11"/>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TnnMausang-Nhnmanh2">
    <w:name w:val="Light Shading Accent 2"/>
    <w:basedOn w:val="TableNormal11"/>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TnnMausang-Nhnmanh3">
    <w:name w:val="Light Shading Accent 3"/>
    <w:basedOn w:val="TableNormal11"/>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TnnMausang-Nhnmanh4">
    <w:name w:val="Light Shading Accent 4"/>
    <w:basedOn w:val="TableNormal11"/>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TnnMausang-Nhnmanh5">
    <w:name w:val="Light Shading Accent 5"/>
    <w:basedOn w:val="TableNormal11"/>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TnnMausang-Nhnmanh6">
    <w:name w:val="Light Shading Accent 6"/>
    <w:basedOn w:val="TableNormal11"/>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DanhsachMausang">
    <w:name w:val="Light List"/>
    <w:basedOn w:val="TableNormal11"/>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DanhsachMausang-Nhnmanh1">
    <w:name w:val="Light List Accent 1"/>
    <w:basedOn w:val="TableNormal11"/>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DanhsachMausang-Nhnmanh2">
    <w:name w:val="Light List Accent 2"/>
    <w:basedOn w:val="TableNormal11"/>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DanhsachMausang-Nhnmanh3">
    <w:name w:val="Light List Accent 3"/>
    <w:basedOn w:val="TableNormal11"/>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DanhsachMausang-Nhnmanh4">
    <w:name w:val="Light List Accent 4"/>
    <w:basedOn w:val="TableNormal11"/>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DanhsachMausang-Nhnmanh5">
    <w:name w:val="Light List Accent 5"/>
    <w:basedOn w:val="TableNormal11"/>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DanhsachMausang-Nhnmanh6">
    <w:name w:val="Light List Accent 6"/>
    <w:basedOn w:val="TableNormal11"/>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Mausang">
    <w:name w:val="Light Grid"/>
    <w:basedOn w:val="TableNormal11"/>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Mausang-Nhnmanh1">
    <w:name w:val="Light Grid Accent 1"/>
    <w:basedOn w:val="TableNormal11"/>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Mausang-Nhnmanh2">
    <w:name w:val="Light Grid Accent 2"/>
    <w:basedOn w:val="TableNormal11"/>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Mausang-Nhnmanh3">
    <w:name w:val="Light Grid Accent 3"/>
    <w:basedOn w:val="TableNormal11"/>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Mausang-Nhnmanh4">
    <w:name w:val="Light Grid Accent 4"/>
    <w:basedOn w:val="TableNormal11"/>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Mausang-Nhnmanh5">
    <w:name w:val="Light Grid Accent 5"/>
    <w:basedOn w:val="TableNormal11"/>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Mausang-Nhnmanh6">
    <w:name w:val="Light Grid Accent 6"/>
    <w:basedOn w:val="TableNormal11"/>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TnnVa1">
    <w:name w:val="Medium Shading 1"/>
    <w:basedOn w:val="TableNormal11"/>
    <w:autoRedefine/>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nnVa1-Nhnmanh1">
    <w:name w:val="Medium Shading 1 Accent 1"/>
    <w:basedOn w:val="TableNormal11"/>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nnVa1-Nhnmanh2">
    <w:name w:val="Medium Shading 1 Accent 2"/>
    <w:basedOn w:val="TableNormal11"/>
    <w:autoRedefine/>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nnVa1-Nhnmanh3">
    <w:name w:val="Medium Shading 1 Accent 3"/>
    <w:basedOn w:val="TableNormal11"/>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nnVa1-Nhnmanh4">
    <w:name w:val="Medium Shading 1 Accent 4"/>
    <w:basedOn w:val="TableNormal11"/>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nnVa1-Nhnmanh5">
    <w:name w:val="Medium Shading 1 Accent 5"/>
    <w:basedOn w:val="TableNormal11"/>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nnVa1-Nhnmanh6">
    <w:name w:val="Medium Shading 1 Accent 6"/>
    <w:basedOn w:val="TableNormal11"/>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nnVa2">
    <w:name w:val="Medium Shading 2"/>
    <w:basedOn w:val="TableNormal11"/>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TnnVa2-Nhnmanh1">
    <w:name w:val="Medium Shading 2 Accent 1"/>
    <w:basedOn w:val="TableNormal11"/>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TnnVa2-Nhnmanh2">
    <w:name w:val="Medium Shading 2 Accent 2"/>
    <w:basedOn w:val="TableNormal11"/>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TnnVa2-Nhnmanh3">
    <w:name w:val="Medium Shading 2 Accent 3"/>
    <w:basedOn w:val="TableNormal11"/>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TnnVa2-Nhnmanh4">
    <w:name w:val="Medium Shading 2 Accent 4"/>
    <w:basedOn w:val="TableNormal11"/>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TnnVa2-Nhnmanh5">
    <w:name w:val="Medium Shading 2 Accent 5"/>
    <w:basedOn w:val="TableNormal11"/>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TnnVa2-Nhnmanh6">
    <w:name w:val="Medium Shading 2 Accent 6"/>
    <w:basedOn w:val="TableNormal11"/>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DanhsachVa1">
    <w:name w:val="Medium List 1"/>
    <w:basedOn w:val="TableNormal11"/>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DanhsachVa1-Nhnmanh1">
    <w:name w:val="Medium List 1 Accent 1"/>
    <w:basedOn w:val="TableNormal11"/>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DanhsachVa1-Nhnmanh2">
    <w:name w:val="Medium List 1 Accent 2"/>
    <w:basedOn w:val="TableNormal11"/>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DanhsachVa1-Nhnmanh3">
    <w:name w:val="Medium List 1 Accent 3"/>
    <w:basedOn w:val="TableNormal11"/>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DanhsachVa1-Nhnmanh4">
    <w:name w:val="Medium List 1 Accent 4"/>
    <w:basedOn w:val="TableNormal11"/>
    <w:uiPriority w:val="65"/>
    <w:qFormat/>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DanhsachVa1-Nhnmanh5">
    <w:name w:val="Medium List 1 Accent 5"/>
    <w:basedOn w:val="TableNormal11"/>
    <w:uiPriority w:val="65"/>
    <w:qFormat/>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DanhsachVa1-Nhnmanh6">
    <w:name w:val="Medium List 1 Accent 6"/>
    <w:basedOn w:val="TableNormal11"/>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DanhsachVa2">
    <w:name w:val="Medium List 2"/>
    <w:basedOn w:val="TableNormal11"/>
    <w:uiPriority w:val="66"/>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DanhsachVa2-Nhnmanh1">
    <w:name w:val="Medium List 2 Accent 1"/>
    <w:basedOn w:val="TableNormal11"/>
    <w:uiPriority w:val="66"/>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DanhsachVa2-Nhnmanh2">
    <w:name w:val="Medium List 2 Accent 2"/>
    <w:basedOn w:val="TableNormal11"/>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DanhsachVa2-Nhnmanh3">
    <w:name w:val="Medium List 2 Accent 3"/>
    <w:basedOn w:val="TableNormal11"/>
    <w:uiPriority w:val="66"/>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DanhsachVa2-Nhnmanh4">
    <w:name w:val="Medium List 2 Accent 4"/>
    <w:basedOn w:val="TableNormal11"/>
    <w:uiPriority w:val="66"/>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DanhsachVa2-Nhnmanh5">
    <w:name w:val="Medium List 2 Accent 5"/>
    <w:basedOn w:val="TableNormal11"/>
    <w:uiPriority w:val="66"/>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DanhsachVa2-Nhnmanh6">
    <w:name w:val="Medium List 2 Accent 6"/>
    <w:basedOn w:val="TableNormal11"/>
    <w:uiPriority w:val="66"/>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LiVa1">
    <w:name w:val="Medium Grid 1"/>
    <w:basedOn w:val="TableNormal11"/>
    <w:uiPriority w:val="67"/>
    <w:qFormat/>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LiVa1-Nhnmanh1">
    <w:name w:val="Medium Grid 1 Accent 1"/>
    <w:basedOn w:val="TableNormal11"/>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LiVa1-Nhnmanh2">
    <w:name w:val="Medium Grid 1 Accent 2"/>
    <w:basedOn w:val="TableNormal11"/>
    <w:uiPriority w:val="67"/>
    <w:qFormat/>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LiVa1-Nhnmanh3">
    <w:name w:val="Medium Grid 1 Accent 3"/>
    <w:basedOn w:val="TableNormal11"/>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LiVa1-Nhnmanh4">
    <w:name w:val="Medium Grid 1 Accent 4"/>
    <w:basedOn w:val="TableNormal11"/>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LiVa1-Nhnmanh5">
    <w:name w:val="Medium Grid 1 Accent 5"/>
    <w:basedOn w:val="TableNormal11"/>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LiVa1-Nhnmanh6">
    <w:name w:val="Medium Grid 1 Accent 6"/>
    <w:basedOn w:val="TableNormal11"/>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LiVa2">
    <w:name w:val="Medium Grid 2"/>
    <w:basedOn w:val="TableNormal11"/>
    <w:autoRedefine/>
    <w:uiPriority w:val="68"/>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LiVa2-Nhnmanh1">
    <w:name w:val="Medium Grid 2 Accent 1"/>
    <w:basedOn w:val="TableNormal11"/>
    <w:autoRedefine/>
    <w:uiPriority w:val="68"/>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LiVa2-Nhnmanh2">
    <w:name w:val="Medium Grid 2 Accent 2"/>
    <w:basedOn w:val="TableNormal11"/>
    <w:uiPriority w:val="68"/>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LiVa2-Nhnmanh3">
    <w:name w:val="Medium Grid 2 Accent 3"/>
    <w:basedOn w:val="TableNormal11"/>
    <w:uiPriority w:val="68"/>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LiVa2-Nhnmanh4">
    <w:name w:val="Medium Grid 2 Accent 4"/>
    <w:basedOn w:val="TableNormal11"/>
    <w:uiPriority w:val="68"/>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LiVa2-Nhnmanh5">
    <w:name w:val="Medium Grid 2 Accent 5"/>
    <w:basedOn w:val="TableNormal11"/>
    <w:uiPriority w:val="68"/>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LiVa2-Nhnmanh6">
    <w:name w:val="Medium Grid 2 Accent 6"/>
    <w:basedOn w:val="TableNormal11"/>
    <w:uiPriority w:val="68"/>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LiVa3">
    <w:name w:val="Medium Grid 3"/>
    <w:basedOn w:val="TableNormal11"/>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LiVa3-Nhnmanh1">
    <w:name w:val="Medium Grid 3 Accent 1"/>
    <w:basedOn w:val="TableNormal11"/>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LiVa3-Nhnmanh2">
    <w:name w:val="Medium Grid 3 Accent 2"/>
    <w:basedOn w:val="TableNormal11"/>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LiVa3-Nhnmanh3">
    <w:name w:val="Medium Grid 3 Accent 3"/>
    <w:basedOn w:val="TableNormal11"/>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LiVa3-Nhnmanh4">
    <w:name w:val="Medium Grid 3 Accent 4"/>
    <w:basedOn w:val="TableNormal11"/>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LiVa3-Nhnmanh5">
    <w:name w:val="Medium Grid 3 Accent 5"/>
    <w:basedOn w:val="TableNormal11"/>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LiVa3-Nhnmanh6">
    <w:name w:val="Medium Grid 3 Accent 6"/>
    <w:basedOn w:val="TableNormal11"/>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nhsachSm">
    <w:name w:val="Dark List"/>
    <w:basedOn w:val="TableNormal11"/>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nhsachSm-Nhnmanh1">
    <w:name w:val="Dark List Accent 1"/>
    <w:basedOn w:val="TableNormal11"/>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nhsachSm-Nhnmanh2">
    <w:name w:val="Dark List Accent 2"/>
    <w:basedOn w:val="TableNormal11"/>
    <w:uiPriority w:val="70"/>
    <w:qFormat/>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nhsachSm-Nhnmanh3">
    <w:name w:val="Dark List Accent 3"/>
    <w:basedOn w:val="TableNormal11"/>
    <w:uiPriority w:val="70"/>
    <w:qFormat/>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nhsachSm-Nhnmanh4">
    <w:name w:val="Dark List Accent 4"/>
    <w:basedOn w:val="TableNormal11"/>
    <w:uiPriority w:val="70"/>
    <w:qFormat/>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nhsachSm-Nhnmanh5">
    <w:name w:val="Dark List Accent 5"/>
    <w:basedOn w:val="TableNormal11"/>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nhsachSm-Nhnmanh6">
    <w:name w:val="Dark List Accent 6"/>
    <w:basedOn w:val="TableNormal11"/>
    <w:uiPriority w:val="70"/>
    <w:qFormat/>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TnnScs">
    <w:name w:val="Colorful Shading"/>
    <w:basedOn w:val="TableNormal11"/>
    <w:uiPriority w:val="71"/>
    <w:qFormat/>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nnScs-Nhnmanh1">
    <w:name w:val="Colorful Shading Accent 1"/>
    <w:basedOn w:val="TableNormal11"/>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nnScs-Nhnmanh2">
    <w:name w:val="Colorful Shading Accent 2"/>
    <w:basedOn w:val="TableNormal11"/>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nnScs-Nhnmanh3">
    <w:name w:val="Colorful Shading Accent 3"/>
    <w:basedOn w:val="TableNormal11"/>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nnScs-Nhnmanh4">
    <w:name w:val="Colorful Shading Accent 4"/>
    <w:basedOn w:val="TableNormal11"/>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nnScs-Nhnmanh5">
    <w:name w:val="Colorful Shading Accent 5"/>
    <w:basedOn w:val="TableNormal11"/>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nnScs-Nhnmanh6">
    <w:name w:val="Colorful Shading Accent 6"/>
    <w:basedOn w:val="TableNormal11"/>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nhsachScs">
    <w:name w:val="Colorful List"/>
    <w:basedOn w:val="TableNormal11"/>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DanhsachScs-Nhnmanh1">
    <w:name w:val="Colorful List Accent 1"/>
    <w:basedOn w:val="TableNormal11"/>
    <w:uiPriority w:val="72"/>
    <w:qFormat/>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DanhsachScs-Nhnmanh2">
    <w:name w:val="Colorful List Accent 2"/>
    <w:basedOn w:val="TableNormal11"/>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DanhsachScs-Nhnmanh3">
    <w:name w:val="Colorful List Accent 3"/>
    <w:basedOn w:val="TableNormal11"/>
    <w:uiPriority w:val="72"/>
    <w:qFormat/>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DanhsachScs-Nhnmanh4">
    <w:name w:val="Colorful List Accent 4"/>
    <w:basedOn w:val="TableNormal11"/>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DanhsachScs-Nhnmanh5">
    <w:name w:val="Colorful List Accent 5"/>
    <w:basedOn w:val="TableNormal11"/>
    <w:uiPriority w:val="72"/>
    <w:qFormat/>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DanhsachScs-Nhnmanh6">
    <w:name w:val="Colorful List Accent 6"/>
    <w:basedOn w:val="TableNormal11"/>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LiScs">
    <w:name w:val="Colorful Grid"/>
    <w:basedOn w:val="TableNormal11"/>
    <w:uiPriority w:val="73"/>
    <w:qFormat/>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LiScs-Nhnmanh1">
    <w:name w:val="Colorful Grid Accent 1"/>
    <w:basedOn w:val="TableNormal11"/>
    <w:uiPriority w:val="73"/>
    <w:qFormat/>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LiScs-Nhnmanh2">
    <w:name w:val="Colorful Grid Accent 2"/>
    <w:basedOn w:val="TableNormal11"/>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LiScs-Nhnmanh3">
    <w:name w:val="Colorful Grid Accent 3"/>
    <w:basedOn w:val="TableNormal11"/>
    <w:uiPriority w:val="73"/>
    <w:qFormat/>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LiScs-Nhnmanh4">
    <w:name w:val="Colorful Grid Accent 4"/>
    <w:basedOn w:val="TableNormal11"/>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LiScs-Nhnmanh5">
    <w:name w:val="Colorful Grid Accent 5"/>
    <w:basedOn w:val="TableNormal11"/>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LiScs-Nhnmanh6">
    <w:name w:val="Colorful Grid Accent 6"/>
    <w:basedOn w:val="TableNormal11"/>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oancuaDanhsach">
    <w:name w:val="List Paragraph"/>
    <w:basedOn w:val="Binhthng"/>
    <w:uiPriority w:val="34"/>
    <w:qFormat/>
    <w:pPr>
      <w:ind w:left="821" w:hanging="360"/>
    </w:pPr>
  </w:style>
  <w:style w:type="table" w:customStyle="1" w:styleId="Style13">
    <w:name w:val="_Style 13"/>
    <w:basedOn w:val="TableNormal1"/>
    <w:qFormat/>
    <w:tblPr>
      <w:tblCellMar>
        <w:top w:w="100" w:type="dxa"/>
        <w:left w:w="100" w:type="dxa"/>
        <w:bottom w:w="100" w:type="dxa"/>
        <w:right w:w="100"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15">
    <w:name w:val="_Style 15"/>
    <w:basedOn w:val="TableNormal1"/>
    <w:qFormat/>
    <w:tblPr>
      <w:tblCellMar>
        <w:top w:w="100" w:type="dxa"/>
        <w:left w:w="100" w:type="dxa"/>
        <w:bottom w:w="100" w:type="dxa"/>
        <w:right w:w="100" w:type="dxa"/>
      </w:tblCellMar>
    </w:tblPr>
  </w:style>
  <w:style w:type="paragraph" w:customStyle="1" w:styleId="TableParagraph">
    <w:name w:val="Table Paragraph"/>
    <w:basedOn w:val="Binhthng"/>
    <w:uiPriority w:val="1"/>
    <w:qFormat/>
    <w:pPr>
      <w:spacing w:line="273" w:lineRule="exact"/>
      <w:ind w:left="103"/>
    </w:pPr>
  </w:style>
  <w:style w:type="table" w:customStyle="1" w:styleId="Style43">
    <w:name w:val="_Style 43"/>
    <w:basedOn w:val="TableNormal1"/>
    <w:qFormat/>
    <w:tblPr>
      <w:tblCellMar>
        <w:left w:w="108" w:type="dxa"/>
        <w:right w:w="108" w:type="dxa"/>
      </w:tblCellMar>
    </w:tblPr>
  </w:style>
  <w:style w:type="table" w:customStyle="1" w:styleId="Style44">
    <w:name w:val="_Style 44"/>
    <w:basedOn w:val="TableNormal1"/>
    <w:qFormat/>
    <w:tblPr/>
  </w:style>
  <w:style w:type="table" w:customStyle="1" w:styleId="Style45">
    <w:name w:val="_Style 45"/>
    <w:basedOn w:val="TableNormal1"/>
    <w:qFormat/>
    <w:tblPr>
      <w:tblCellMar>
        <w:left w:w="108" w:type="dxa"/>
        <w:right w:w="108" w:type="dxa"/>
      </w:tblCellMar>
    </w:tblPr>
  </w:style>
  <w:style w:type="table" w:customStyle="1" w:styleId="Style46">
    <w:name w:val="_Style 46"/>
    <w:basedOn w:val="TableNormal1"/>
    <w:qFormat/>
    <w:tblPr>
      <w:tblCellMar>
        <w:left w:w="108" w:type="dxa"/>
        <w:right w:w="108" w:type="dxa"/>
      </w:tblCellMar>
    </w:tblPr>
  </w:style>
  <w:style w:type="table" w:customStyle="1" w:styleId="Style47">
    <w:name w:val="_Style 47"/>
    <w:basedOn w:val="TableNormal1"/>
    <w:qFormat/>
    <w:tblPr/>
  </w:style>
  <w:style w:type="table" w:customStyle="1" w:styleId="Style48">
    <w:name w:val="_Style 48"/>
    <w:basedOn w:val="TableNormal1"/>
    <w:qFormat/>
    <w:tblPr>
      <w:tblCellMar>
        <w:left w:w="108" w:type="dxa"/>
        <w:right w:w="108" w:type="dxa"/>
      </w:tblCellMar>
    </w:tblPr>
  </w:style>
  <w:style w:type="table" w:customStyle="1" w:styleId="Style49">
    <w:name w:val="_Style 49"/>
    <w:basedOn w:val="TableNormal1"/>
    <w:qFormat/>
    <w:tblPr>
      <w:tblCellMar>
        <w:left w:w="108" w:type="dxa"/>
        <w:right w:w="108" w:type="dxa"/>
      </w:tblCellMar>
    </w:tblPr>
  </w:style>
  <w:style w:type="table" w:customStyle="1" w:styleId="Style50">
    <w:name w:val="_Style 50"/>
    <w:basedOn w:val="TableNormal1"/>
    <w:qFormat/>
    <w:tblPr>
      <w:tblCellMar>
        <w:left w:w="108" w:type="dxa"/>
        <w:right w:w="108" w:type="dxa"/>
      </w:tblCellMar>
    </w:tblPr>
  </w:style>
  <w:style w:type="table" w:customStyle="1" w:styleId="Style51">
    <w:name w:val="_Style 51"/>
    <w:basedOn w:val="TableNormal1"/>
    <w:qFormat/>
    <w:tblPr>
      <w:tblCellMar>
        <w:left w:w="108" w:type="dxa"/>
        <w:right w:w="108" w:type="dxa"/>
      </w:tblCellMar>
    </w:tblPr>
  </w:style>
  <w:style w:type="table" w:customStyle="1" w:styleId="Style52">
    <w:name w:val="_Style 52"/>
    <w:basedOn w:val="TableNormal1"/>
    <w:qFormat/>
    <w:tblPr/>
  </w:style>
  <w:style w:type="table" w:customStyle="1" w:styleId="Style53">
    <w:name w:val="_Style 53"/>
    <w:basedOn w:val="TableNormal1"/>
    <w:qFormat/>
    <w:tblPr/>
  </w:style>
  <w:style w:type="table" w:customStyle="1" w:styleId="Style274">
    <w:name w:val="_Style 274"/>
    <w:basedOn w:val="TableNormal11"/>
    <w:qFormat/>
    <w:tblPr>
      <w:tblCellMar>
        <w:top w:w="100" w:type="dxa"/>
        <w:left w:w="108" w:type="dxa"/>
        <w:bottom w:w="100" w:type="dxa"/>
        <w:right w:w="108" w:type="dxa"/>
      </w:tblCellMar>
    </w:tblPr>
  </w:style>
  <w:style w:type="table" w:customStyle="1" w:styleId="Style275">
    <w:name w:val="_Style 275"/>
    <w:basedOn w:val="TableNormal11"/>
    <w:qFormat/>
    <w:tblPr>
      <w:tblCellMar>
        <w:top w:w="100" w:type="dxa"/>
        <w:left w:w="108" w:type="dxa"/>
        <w:bottom w:w="100" w:type="dxa"/>
        <w:right w:w="108" w:type="dxa"/>
      </w:tblCellMar>
    </w:tblPr>
  </w:style>
  <w:style w:type="table" w:customStyle="1" w:styleId="Style276">
    <w:name w:val="_Style 276"/>
    <w:basedOn w:val="TableNormal11"/>
    <w:qFormat/>
    <w:tblPr>
      <w:tblCellMar>
        <w:top w:w="100" w:type="dxa"/>
        <w:left w:w="108" w:type="dxa"/>
        <w:bottom w:w="100" w:type="dxa"/>
        <w:right w:w="108" w:type="dxa"/>
      </w:tblCellMar>
    </w:tblPr>
  </w:style>
  <w:style w:type="table" w:customStyle="1" w:styleId="Style277">
    <w:name w:val="_Style 277"/>
    <w:basedOn w:val="TableNormal11"/>
    <w:qFormat/>
    <w:tblPr>
      <w:tblCellMar>
        <w:top w:w="100" w:type="dxa"/>
        <w:left w:w="108" w:type="dxa"/>
        <w:bottom w:w="100" w:type="dxa"/>
        <w:right w:w="108" w:type="dxa"/>
      </w:tblCellMar>
    </w:tblPr>
  </w:style>
  <w:style w:type="table" w:customStyle="1" w:styleId="Style278">
    <w:name w:val="_Style 278"/>
    <w:basedOn w:val="TableNormal11"/>
    <w:qFormat/>
    <w:tblPr>
      <w:tblCellMar>
        <w:top w:w="100" w:type="dxa"/>
        <w:left w:w="108" w:type="dxa"/>
        <w:bottom w:w="100" w:type="dxa"/>
        <w:right w:w="108" w:type="dxa"/>
      </w:tblCellMar>
    </w:tblPr>
  </w:style>
  <w:style w:type="table" w:customStyle="1" w:styleId="Style279">
    <w:name w:val="_Style 279"/>
    <w:basedOn w:val="TableNormal11"/>
    <w:qFormat/>
    <w:tblPr>
      <w:tblCellMar>
        <w:top w:w="100" w:type="dxa"/>
        <w:left w:w="108" w:type="dxa"/>
        <w:bottom w:w="100" w:type="dxa"/>
        <w:right w:w="108" w:type="dxa"/>
      </w:tblCellMar>
    </w:tblPr>
  </w:style>
  <w:style w:type="table" w:customStyle="1" w:styleId="Style280">
    <w:name w:val="_Style 280"/>
    <w:basedOn w:val="TableNormal11"/>
    <w:qFormat/>
    <w:tblPr>
      <w:tblCellMar>
        <w:top w:w="100" w:type="dxa"/>
        <w:left w:w="108" w:type="dxa"/>
        <w:bottom w:w="100" w:type="dxa"/>
        <w:right w:w="108" w:type="dxa"/>
      </w:tblCellMar>
    </w:tblPr>
  </w:style>
  <w:style w:type="table" w:customStyle="1" w:styleId="Style281">
    <w:name w:val="_Style 281"/>
    <w:basedOn w:val="TableNormal11"/>
    <w:qFormat/>
    <w:tblPr>
      <w:tblCellMar>
        <w:top w:w="100" w:type="dxa"/>
        <w:left w:w="108" w:type="dxa"/>
        <w:bottom w:w="100" w:type="dxa"/>
        <w:right w:w="108" w:type="dxa"/>
      </w:tblCellMar>
    </w:tblPr>
  </w:style>
  <w:style w:type="table" w:customStyle="1" w:styleId="Style282">
    <w:name w:val="_Style 282"/>
    <w:basedOn w:val="TableNormal11"/>
    <w:qFormat/>
    <w:tblPr>
      <w:tblCellMar>
        <w:top w:w="100" w:type="dxa"/>
        <w:left w:w="108" w:type="dxa"/>
        <w:bottom w:w="100" w:type="dxa"/>
        <w:right w:w="108" w:type="dxa"/>
      </w:tblCellMar>
    </w:tblPr>
  </w:style>
  <w:style w:type="table" w:customStyle="1" w:styleId="Style283">
    <w:name w:val="_Style 283"/>
    <w:basedOn w:val="TableNormal11"/>
    <w:qFormat/>
    <w:tblPr>
      <w:tblCellMar>
        <w:top w:w="100" w:type="dxa"/>
        <w:left w:w="108" w:type="dxa"/>
        <w:bottom w:w="100" w:type="dxa"/>
        <w:right w:w="108" w:type="dxa"/>
      </w:tblCellMar>
    </w:tblPr>
  </w:style>
  <w:style w:type="table" w:customStyle="1" w:styleId="Style284">
    <w:name w:val="_Style 284"/>
    <w:basedOn w:val="TableNormal11"/>
    <w:qFormat/>
    <w:tblPr>
      <w:tblCellMar>
        <w:top w:w="100" w:type="dxa"/>
        <w:left w:w="108" w:type="dxa"/>
        <w:bottom w:w="100" w:type="dxa"/>
        <w:right w:w="108" w:type="dxa"/>
      </w:tblCellMar>
    </w:tblPr>
  </w:style>
  <w:style w:type="table" w:customStyle="1" w:styleId="TableGrid1">
    <w:name w:val="Table Grid1"/>
    <w:basedOn w:val="BangThngthng"/>
    <w:uiPriority w:val="39"/>
    <w:qFormat/>
    <w:rPr>
      <w:rFonts w:ascii="Aptos" w:eastAsia="Aptos" w:hAnsi="Aptos"/>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BangThngthng"/>
    <w:uiPriority w:val="39"/>
    <w:qFormat/>
    <w:rPr>
      <w:rFonts w:ascii="Aptos" w:eastAsia="Aptos" w:hAnsi="Aptos"/>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BangThngthng"/>
    <w:uiPriority w:val="39"/>
    <w:qFormat/>
    <w:rPr>
      <w:rFonts w:ascii="Aptos" w:eastAsia="Aptos" w:hAnsi="Aptos"/>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BangThngthng"/>
    <w:uiPriority w:val="39"/>
    <w:qFormat/>
    <w:rPr>
      <w:rFonts w:ascii="Aptos" w:eastAsia="Aptos" w:hAnsi="Aptos"/>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ntrangChar">
    <w:name w:val="Chân trang Char"/>
    <w:basedOn w:val="Phngmcinhcuaoanvn"/>
    <w:link w:val="Chntrang"/>
    <w:uiPriority w:val="99"/>
    <w:qFormat/>
    <w:rPr>
      <w:rFonts w:asciiTheme="minorHAnsi" w:eastAsia="Times New Roman" w:hAnsiTheme="minorHAnsi" w:cstheme="minorBidi"/>
      <w:sz w:val="18"/>
      <w:szCs w:val="18"/>
    </w:rPr>
  </w:style>
  <w:style w:type="paragraph" w:customStyle="1" w:styleId="TOCHeading1">
    <w:name w:val="TOC Heading1"/>
    <w:basedOn w:val="u1"/>
    <w:next w:val="Binhthng"/>
    <w:uiPriority w:val="39"/>
    <w:unhideWhenUsed/>
    <w:qFormat/>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LiBang1">
    <w:name w:val="Lưới Bảng1"/>
    <w:basedOn w:val="BangThngthng"/>
    <w:uiPriority w:val="39"/>
    <w:qFormat/>
    <w:rPr>
      <w:rFonts w:ascii="Aptos" w:eastAsia="Aptos" w:hAnsi="Aptos"/>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trangChar">
    <w:name w:val="Đầu trang Char"/>
    <w:basedOn w:val="Phngmcinhcuaoanvn"/>
    <w:link w:val="utrang"/>
    <w:uiPriority w:val="99"/>
    <w:qFormat/>
    <w:rsid w:val="00201DD2"/>
    <w:rPr>
      <w:rFonts w:eastAsia="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iIk/Uv+dC5UxKGaC6U8u+vmfHA==">CgMxLjAyCWguM2R5NnZrbTIJaC4xdDNoNXNmMgloLjJzOGV5bzEyCWguMTdkcDh2dTIJaC4yNmluMXJnMghoLmxueGJ6OTIJaC4zNW5rdW4yMgloLjFrc3Y0dXY4AHIhMUtrMzhOQkhlMEhtSjVFbGJRVWlXSTNOSkdSdjBUVlBp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28A7667-383E-9041-8CF8-CDE8DDBB1784}">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11</Pages>
  <Words>876</Words>
  <Characters>4995</Characters>
  <Application>Microsoft Office Word</Application>
  <DocSecurity>0</DocSecurity>
  <Lines>41</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Luc</dc:creator>
  <cp:lastModifiedBy>FNU LNU</cp:lastModifiedBy>
  <cp:revision>32</cp:revision>
  <dcterms:created xsi:type="dcterms:W3CDTF">2024-03-22T06:35:00Z</dcterms:created>
  <dcterms:modified xsi:type="dcterms:W3CDTF">2024-07-07T07:38:00Z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79B98FEF8D3A4CB5AA46BE4B0FD45BE6_13</vt:lpwstr>
  </property>
  <property fmtid="{D5CDD505-2E9C-101B-9397-08002B2CF9AE}" pid="4" name="MSIP_Label_defa4170-0d19-0005-0004-bc88714345d2_Enabled">
    <vt:lpwstr>true</vt:lpwstr>
  </property>
  <property fmtid="{D5CDD505-2E9C-101B-9397-08002B2CF9AE}" pid="5" name="MSIP_Label_defa4170-0d19-0005-0004-bc88714345d2_SetDate">
    <vt:lpwstr>2024-03-07T02:28:33Z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4f9c763b-c558-4d7c-a7c4-740d416329d4</vt:lpwstr>
  </property>
  <property fmtid="{D5CDD505-2E9C-101B-9397-08002B2CF9AE}" pid="9" name="MSIP_Label_defa4170-0d19-0005-0004-bc88714345d2_ActionId">
    <vt:lpwstr>f445e933-91b6-4b9d-b1d2-ee13de70d603</vt:lpwstr>
  </property>
  <property fmtid="{D5CDD505-2E9C-101B-9397-08002B2CF9AE}" pid="10" name="MSIP_Label_defa4170-0d19-0005-0004-bc88714345d2_ContentBits">
    <vt:lpwstr>0</vt:lpwstr>
  </property>
</Properties>
</file>